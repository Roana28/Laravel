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781" w:tblpY="1057"/>
        <w:tblW w:w="5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827"/>
      </w:tblGrid>
      <w:tr w:rsidR="00EE71B4" w:rsidRPr="00EE71B4" w14:paraId="30C59F23" w14:textId="77777777" w:rsidTr="005911D7">
        <w:tc>
          <w:tcPr>
            <w:tcW w:w="1951" w:type="dxa"/>
          </w:tcPr>
          <w:p w14:paraId="3940AB73" w14:textId="77777777" w:rsidR="00EE71B4" w:rsidRPr="00EE71B4" w:rsidRDefault="00EE71B4" w:rsidP="00591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B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E71B4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827" w:type="dxa"/>
          </w:tcPr>
          <w:p w14:paraId="00FE245C" w14:textId="77777777" w:rsidR="00EE71B4" w:rsidRPr="00EE71B4" w:rsidRDefault="00EE71B4" w:rsidP="00591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B4">
              <w:rPr>
                <w:rFonts w:ascii="Times New Roman" w:hAnsi="Times New Roman" w:cs="Times New Roman"/>
                <w:sz w:val="24"/>
                <w:szCs w:val="24"/>
              </w:rPr>
              <w:t>Roana</w:t>
            </w:r>
          </w:p>
        </w:tc>
      </w:tr>
      <w:tr w:rsidR="00EE71B4" w:rsidRPr="00EE71B4" w14:paraId="4D2B82C4" w14:textId="77777777" w:rsidTr="005911D7">
        <w:tc>
          <w:tcPr>
            <w:tcW w:w="1951" w:type="dxa"/>
          </w:tcPr>
          <w:p w14:paraId="2876C0A8" w14:textId="77777777" w:rsidR="00EE71B4" w:rsidRPr="00EE71B4" w:rsidRDefault="00EE71B4" w:rsidP="00591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B4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</w:p>
        </w:tc>
        <w:tc>
          <w:tcPr>
            <w:tcW w:w="3827" w:type="dxa"/>
          </w:tcPr>
          <w:p w14:paraId="6EC9C22F" w14:textId="77777777" w:rsidR="00EE71B4" w:rsidRPr="00EE71B4" w:rsidRDefault="00EE71B4" w:rsidP="00591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B4">
              <w:rPr>
                <w:rFonts w:ascii="Times New Roman" w:hAnsi="Times New Roman" w:cs="Times New Roman"/>
                <w:sz w:val="24"/>
                <w:szCs w:val="24"/>
              </w:rPr>
              <w:t xml:space="preserve">Universitas Pelita </w:t>
            </w:r>
            <w:proofErr w:type="spellStart"/>
            <w:r w:rsidRPr="00EE71B4">
              <w:rPr>
                <w:rFonts w:ascii="Times New Roman" w:hAnsi="Times New Roman" w:cs="Times New Roman"/>
                <w:sz w:val="24"/>
                <w:szCs w:val="24"/>
              </w:rPr>
              <w:t>Bangsa</w:t>
            </w:r>
            <w:proofErr w:type="spellEnd"/>
            <w:r w:rsidRPr="00EE71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71B4">
              <w:rPr>
                <w:rFonts w:ascii="Times New Roman" w:hAnsi="Times New Roman" w:cs="Times New Roman"/>
                <w:sz w:val="24"/>
                <w:szCs w:val="24"/>
              </w:rPr>
              <w:t>Cikarang</w:t>
            </w:r>
            <w:proofErr w:type="spellEnd"/>
          </w:p>
        </w:tc>
      </w:tr>
      <w:tr w:rsidR="00EE71B4" w:rsidRPr="00EE71B4" w14:paraId="0E520425" w14:textId="77777777" w:rsidTr="005911D7">
        <w:tc>
          <w:tcPr>
            <w:tcW w:w="1951" w:type="dxa"/>
          </w:tcPr>
          <w:p w14:paraId="19447AD6" w14:textId="77777777" w:rsidR="00EE71B4" w:rsidRPr="00EE71B4" w:rsidRDefault="00EE71B4" w:rsidP="00591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B4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EE71B4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3827" w:type="dxa"/>
          </w:tcPr>
          <w:p w14:paraId="73293137" w14:textId="77777777" w:rsidR="00EE71B4" w:rsidRPr="00EE71B4" w:rsidRDefault="00EE71B4" w:rsidP="00591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B4">
              <w:rPr>
                <w:rFonts w:ascii="Times New Roman" w:hAnsi="Times New Roman" w:cs="Times New Roman"/>
                <w:sz w:val="24"/>
                <w:szCs w:val="24"/>
              </w:rPr>
              <w:t>087741282631</w:t>
            </w:r>
          </w:p>
        </w:tc>
      </w:tr>
      <w:tr w:rsidR="00EE71B4" w:rsidRPr="00EE71B4" w14:paraId="5A822259" w14:textId="77777777" w:rsidTr="005911D7">
        <w:tc>
          <w:tcPr>
            <w:tcW w:w="1951" w:type="dxa"/>
          </w:tcPr>
          <w:p w14:paraId="7B75A7F9" w14:textId="77777777" w:rsidR="00EE71B4" w:rsidRPr="00EE71B4" w:rsidRDefault="00EE71B4" w:rsidP="00591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B4"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</w:p>
        </w:tc>
        <w:tc>
          <w:tcPr>
            <w:tcW w:w="3827" w:type="dxa"/>
          </w:tcPr>
          <w:p w14:paraId="6BBA05EC" w14:textId="77777777" w:rsidR="00EE71B4" w:rsidRPr="00EE71B4" w:rsidRDefault="00EE71B4" w:rsidP="00591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B4">
              <w:rPr>
                <w:rFonts w:ascii="Times New Roman" w:hAnsi="Times New Roman" w:cs="Times New Roman"/>
                <w:sz w:val="24"/>
                <w:szCs w:val="24"/>
              </w:rPr>
              <w:t>Fullstack</w:t>
            </w:r>
            <w:proofErr w:type="spellEnd"/>
            <w:r w:rsidRPr="00EE71B4">
              <w:rPr>
                <w:rFonts w:ascii="Times New Roman" w:hAnsi="Times New Roman" w:cs="Times New Roman"/>
                <w:sz w:val="24"/>
                <w:szCs w:val="24"/>
              </w:rPr>
              <w:t xml:space="preserve"> Developer</w:t>
            </w:r>
          </w:p>
        </w:tc>
      </w:tr>
    </w:tbl>
    <w:p w14:paraId="3094A90F" w14:textId="27F323A3" w:rsidR="00EE71B4" w:rsidRPr="00EE71B4" w:rsidRDefault="00EE71B4" w:rsidP="00EE71B4">
      <w:pPr>
        <w:rPr>
          <w:rFonts w:ascii="Times New Roman" w:hAnsi="Times New Roman" w:cs="Times New Roman"/>
          <w:sz w:val="24"/>
          <w:szCs w:val="24"/>
        </w:rPr>
      </w:pPr>
    </w:p>
    <w:p w14:paraId="768C99A9" w14:textId="77777777" w:rsidR="00EE71B4" w:rsidRPr="00EE71B4" w:rsidRDefault="00EE71B4" w:rsidP="00EE71B4">
      <w:pPr>
        <w:rPr>
          <w:rFonts w:ascii="Times New Roman" w:hAnsi="Times New Roman" w:cs="Times New Roman"/>
          <w:sz w:val="24"/>
          <w:szCs w:val="24"/>
        </w:rPr>
      </w:pPr>
    </w:p>
    <w:p w14:paraId="04D3B80D" w14:textId="2FFA7839" w:rsidR="003E146D" w:rsidRDefault="003E146D">
      <w:pPr>
        <w:rPr>
          <w:rFonts w:ascii="Times New Roman" w:hAnsi="Times New Roman" w:cs="Times New Roman"/>
          <w:sz w:val="24"/>
          <w:szCs w:val="24"/>
        </w:rPr>
      </w:pPr>
    </w:p>
    <w:p w14:paraId="3DEE04CD" w14:textId="77777777" w:rsidR="00EE71B4" w:rsidRDefault="00EE71B4">
      <w:pPr>
        <w:rPr>
          <w:rFonts w:ascii="Times New Roman" w:hAnsi="Times New Roman" w:cs="Times New Roman"/>
          <w:sz w:val="24"/>
          <w:szCs w:val="24"/>
        </w:rPr>
      </w:pPr>
    </w:p>
    <w:p w14:paraId="457C8799" w14:textId="77777777" w:rsidR="00EE71B4" w:rsidRDefault="00EE71B4">
      <w:pPr>
        <w:rPr>
          <w:rFonts w:ascii="Times New Roman" w:hAnsi="Times New Roman" w:cs="Times New Roman"/>
          <w:sz w:val="24"/>
          <w:szCs w:val="24"/>
        </w:rPr>
      </w:pPr>
    </w:p>
    <w:p w14:paraId="75EB48DD" w14:textId="1DB2C5D0" w:rsidR="00EE71B4" w:rsidRDefault="00EE71B4" w:rsidP="00EE71B4"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- 4</w:t>
      </w:r>
    </w:p>
    <w:p w14:paraId="5E57375A" w14:textId="77777777" w:rsidR="00EE71B4" w:rsidRDefault="00EE71B4" w:rsidP="00EE71B4">
      <w:proofErr w:type="spellStart"/>
      <w:r>
        <w:t>Deskripsi</w:t>
      </w:r>
      <w:proofErr w:type="spellEnd"/>
    </w:p>
    <w:p w14:paraId="7E2E49DE" w14:textId="5E21B570" w:rsidR="00EE71B4" w:rsidRDefault="00EE71B4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073AE"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 w:rsidRPr="002073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73AE">
        <w:rPr>
          <w:rFonts w:ascii="Times New Roman" w:hAnsi="Times New Roman" w:cs="Times New Roman"/>
          <w:i/>
          <w:iCs/>
          <w:sz w:val="24"/>
          <w:szCs w:val="24"/>
        </w:rPr>
        <w:t>Prototipe</w:t>
      </w:r>
      <w:proofErr w:type="spellEnd"/>
      <w:r w:rsidRPr="002073AE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EE71B4">
        <w:rPr>
          <w:rFonts w:ascii="Times New Roman" w:hAnsi="Times New Roman" w:cs="Times New Roman"/>
          <w:sz w:val="24"/>
          <w:szCs w:val="24"/>
          <w:lang w:val="en-ID"/>
        </w:rPr>
        <w:t>engembangkan</w:t>
      </w:r>
      <w:proofErr w:type="spellEnd"/>
      <w:r w:rsidRPr="00EE71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E71B4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EE71B4">
        <w:rPr>
          <w:rFonts w:ascii="Times New Roman" w:hAnsi="Times New Roman" w:cs="Times New Roman"/>
          <w:sz w:val="24"/>
          <w:szCs w:val="24"/>
          <w:lang w:val="en-ID"/>
        </w:rPr>
        <w:t xml:space="preserve"> backend </w:t>
      </w:r>
    </w:p>
    <w:p w14:paraId="6F7EAE75" w14:textId="77777777" w:rsidR="00990C15" w:rsidRDefault="00990C15" w:rsidP="00990C1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E740D42" w14:textId="45ABEBB7" w:rsidR="00990C15" w:rsidRPr="00990C15" w:rsidRDefault="00990C15" w:rsidP="00990C15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ke-4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difokuskan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backend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framework Laravel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MySQL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backend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mempersiapkan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dan API yang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oleh frontend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aman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52DA8B8" w14:textId="689D3BFD" w:rsidR="00990C15" w:rsidRPr="00990C15" w:rsidRDefault="00990C15" w:rsidP="00990C15">
      <w:pPr>
        <w:pStyle w:val="Heading1"/>
        <w:rPr>
          <w:lang w:val="en-ID"/>
        </w:rPr>
      </w:pPr>
    </w:p>
    <w:p w14:paraId="03AE6B8C" w14:textId="77777777" w:rsidR="00990C15" w:rsidRPr="00990C15" w:rsidRDefault="00990C15" w:rsidP="00990C15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Langkah-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</w:t>
      </w:r>
      <w:proofErr w:type="spellEnd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Pengerjaan</w:t>
      </w:r>
      <w:proofErr w:type="spellEnd"/>
    </w:p>
    <w:p w14:paraId="55607F06" w14:textId="77777777" w:rsidR="00990C15" w:rsidRPr="00990C15" w:rsidRDefault="00990C15" w:rsidP="00990C15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1.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Inisialisasi</w:t>
      </w:r>
      <w:proofErr w:type="spellEnd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Proyek</w:t>
      </w:r>
      <w:proofErr w:type="spellEnd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Laravel</w:t>
      </w:r>
    </w:p>
    <w:p w14:paraId="71F5E69D" w14:textId="77777777" w:rsidR="00990C15" w:rsidRPr="00990C15" w:rsidRDefault="00990C15" w:rsidP="00990C1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990C15">
        <w:rPr>
          <w:rFonts w:ascii="Times New Roman" w:hAnsi="Times New Roman" w:cs="Times New Roman"/>
          <w:sz w:val="24"/>
          <w:szCs w:val="24"/>
          <w:lang w:val="pt-BR"/>
        </w:rPr>
        <w:t>Instalasi Laravel versi terbaru menggunakan Composer.</w:t>
      </w:r>
    </w:p>
    <w:p w14:paraId="019D0249" w14:textId="77777777" w:rsidR="00990C15" w:rsidRPr="00990C15" w:rsidRDefault="00990C15" w:rsidP="00990C1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990C15">
        <w:rPr>
          <w:rFonts w:ascii="Times New Roman" w:hAnsi="Times New Roman" w:cs="Times New Roman"/>
          <w:sz w:val="24"/>
          <w:szCs w:val="24"/>
          <w:lang w:val="pt-BR"/>
        </w:rPr>
        <w:t>Konfigurasi file .env untuk koneksi database MySQL.</w:t>
      </w:r>
    </w:p>
    <w:p w14:paraId="7F6D57B3" w14:textId="77777777" w:rsidR="00990C15" w:rsidRPr="00990C15" w:rsidRDefault="00990C15" w:rsidP="00990C1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Setup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direktori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Laravel (routes, controllers, models, migrations, middleware).</w:t>
      </w:r>
    </w:p>
    <w:p w14:paraId="20CA5C2D" w14:textId="77777777" w:rsidR="00990C15" w:rsidRPr="00990C15" w:rsidRDefault="00990C15" w:rsidP="00990C15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2. Desain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Struktur</w:t>
      </w:r>
      <w:proofErr w:type="spellEnd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Database</w:t>
      </w:r>
    </w:p>
    <w:p w14:paraId="0E3EE9D1" w14:textId="77777777" w:rsidR="00990C15" w:rsidRPr="00990C15" w:rsidRDefault="00990C15" w:rsidP="00990C1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Tabel users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dan admin).</w:t>
      </w:r>
    </w:p>
    <w:p w14:paraId="1E9CA4A2" w14:textId="77777777" w:rsidR="00990C15" w:rsidRPr="00990C15" w:rsidRDefault="00990C15" w:rsidP="00990C1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Tabel attendances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absensi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check-in dan check-out.</w:t>
      </w:r>
    </w:p>
    <w:p w14:paraId="7A64AD0B" w14:textId="77777777" w:rsidR="00990C15" w:rsidRPr="00990C15" w:rsidRDefault="00990C15" w:rsidP="00990C1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Tabel roles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(Admin,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034F892B" w14:textId="77777777" w:rsidR="00990C15" w:rsidRPr="00990C15" w:rsidRDefault="00990C15" w:rsidP="00990C1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Tabel settings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jam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pengaturan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D4DE800" w14:textId="77777777" w:rsidR="00990C15" w:rsidRPr="00990C15" w:rsidRDefault="00990C15" w:rsidP="00990C15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990C15">
        <w:rPr>
          <w:rFonts w:ascii="Times New Roman" w:hAnsi="Times New Roman" w:cs="Times New Roman"/>
          <w:sz w:val="24"/>
          <w:szCs w:val="24"/>
          <w:lang w:val="pt-BR"/>
        </w:rPr>
        <w:lastRenderedPageBreak/>
        <w:t>Struktur ERD dirancang agar relasi antar entitas mudah dikelola menggunakan Eloquent ORM.</w:t>
      </w:r>
    </w:p>
    <w:p w14:paraId="50CA1660" w14:textId="77777777" w:rsidR="00990C15" w:rsidRPr="00990C15" w:rsidRDefault="00990C15" w:rsidP="00990C15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3.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Membuat</w:t>
      </w:r>
      <w:proofErr w:type="spellEnd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Migrasi</w:t>
      </w:r>
      <w:proofErr w:type="spellEnd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&amp;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Seeder</w:t>
      </w:r>
      <w:proofErr w:type="spellEnd"/>
    </w:p>
    <w:p w14:paraId="73C95190" w14:textId="77777777" w:rsidR="00990C15" w:rsidRPr="00990C15" w:rsidRDefault="00990C15" w:rsidP="00990C1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Menyusun </w:t>
      </w:r>
      <w:r w:rsidRPr="00990C15">
        <w:rPr>
          <w:rFonts w:ascii="Times New Roman" w:hAnsi="Times New Roman" w:cs="Times New Roman"/>
          <w:i/>
          <w:iCs/>
          <w:sz w:val="24"/>
          <w:szCs w:val="24"/>
          <w:lang w:val="en-ID"/>
        </w:rPr>
        <w:t>migration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90C15">
        <w:rPr>
          <w:rFonts w:ascii="Times New Roman" w:hAnsi="Times New Roman" w:cs="Times New Roman"/>
          <w:i/>
          <w:iCs/>
          <w:sz w:val="24"/>
          <w:szCs w:val="24"/>
          <w:lang w:val="en-ID"/>
        </w:rPr>
        <w:t>seeder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(admin default, roles, jam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0D4B08B6" w14:textId="77777777" w:rsidR="00990C15" w:rsidRPr="00990C15" w:rsidRDefault="00990C15" w:rsidP="00990C1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Jalankan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php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artisan </w:t>
      </w:r>
      <w:proofErr w:type="spellStart"/>
      <w:proofErr w:type="gram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migrate:fresh</w:t>
      </w:r>
      <w:proofErr w:type="spellEnd"/>
      <w:proofErr w:type="gram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--seed.</w:t>
      </w:r>
    </w:p>
    <w:p w14:paraId="1299EA4A" w14:textId="77777777" w:rsidR="00990C15" w:rsidRPr="00990C15" w:rsidRDefault="00990C15" w:rsidP="00990C15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4.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Fitur Backend (API)</w:t>
      </w:r>
    </w:p>
    <w:p w14:paraId="35BDC6E4" w14:textId="77777777" w:rsidR="00990C15" w:rsidRPr="00990C15" w:rsidRDefault="00990C15" w:rsidP="00990C15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endpoint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56"/>
        <w:gridCol w:w="1203"/>
        <w:gridCol w:w="4336"/>
      </w:tblGrid>
      <w:tr w:rsidR="00990C15" w:rsidRPr="00990C15" w14:paraId="5323BFF2" w14:textId="77777777" w:rsidTr="00DC3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3E089" w14:textId="77777777" w:rsidR="00990C15" w:rsidRPr="00990C15" w:rsidRDefault="00990C15" w:rsidP="00990C1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Endpoint</w:t>
            </w:r>
          </w:p>
        </w:tc>
        <w:tc>
          <w:tcPr>
            <w:tcW w:w="0" w:type="auto"/>
            <w:hideMark/>
          </w:tcPr>
          <w:p w14:paraId="7A49BB16" w14:textId="77777777" w:rsidR="00990C15" w:rsidRPr="00990C15" w:rsidRDefault="00990C15" w:rsidP="0099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Method</w:t>
            </w:r>
          </w:p>
        </w:tc>
        <w:tc>
          <w:tcPr>
            <w:tcW w:w="0" w:type="auto"/>
            <w:hideMark/>
          </w:tcPr>
          <w:p w14:paraId="799B3A98" w14:textId="77777777" w:rsidR="00990C15" w:rsidRPr="00990C15" w:rsidRDefault="00990C15" w:rsidP="0099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ID"/>
              </w:rPr>
            </w:pP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  <w:proofErr w:type="spellEnd"/>
          </w:p>
        </w:tc>
      </w:tr>
      <w:tr w:rsidR="00990C15" w:rsidRPr="00990C15" w14:paraId="26418AB1" w14:textId="77777777" w:rsidTr="00DC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781F4" w14:textId="77777777" w:rsidR="00990C15" w:rsidRPr="00990C15" w:rsidRDefault="00990C15" w:rsidP="00990C1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api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/login</w:t>
            </w:r>
          </w:p>
        </w:tc>
        <w:tc>
          <w:tcPr>
            <w:tcW w:w="0" w:type="auto"/>
            <w:hideMark/>
          </w:tcPr>
          <w:p w14:paraId="72913BB7" w14:textId="77777777" w:rsidR="00990C15" w:rsidRPr="00990C15" w:rsidRDefault="00990C15" w:rsidP="0099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POST</w:t>
            </w:r>
          </w:p>
        </w:tc>
        <w:tc>
          <w:tcPr>
            <w:tcW w:w="0" w:type="auto"/>
            <w:hideMark/>
          </w:tcPr>
          <w:p w14:paraId="48ACBFA9" w14:textId="77777777" w:rsidR="00990C15" w:rsidRPr="00990C15" w:rsidRDefault="00990C15" w:rsidP="0099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Autentikasi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</w:t>
            </w:r>
            <w:proofErr w:type="spellEnd"/>
          </w:p>
        </w:tc>
      </w:tr>
      <w:tr w:rsidR="00990C15" w:rsidRPr="00990C15" w14:paraId="17E4F261" w14:textId="77777777" w:rsidTr="00DC3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2690A" w14:textId="77777777" w:rsidR="00990C15" w:rsidRPr="00990C15" w:rsidRDefault="00990C15" w:rsidP="00990C1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api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/attendance/check-in</w:t>
            </w:r>
          </w:p>
        </w:tc>
        <w:tc>
          <w:tcPr>
            <w:tcW w:w="0" w:type="auto"/>
            <w:hideMark/>
          </w:tcPr>
          <w:p w14:paraId="2F347C13" w14:textId="77777777" w:rsidR="00990C15" w:rsidRPr="00990C15" w:rsidRDefault="00990C15" w:rsidP="0099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POST</w:t>
            </w:r>
          </w:p>
        </w:tc>
        <w:tc>
          <w:tcPr>
            <w:tcW w:w="0" w:type="auto"/>
            <w:hideMark/>
          </w:tcPr>
          <w:p w14:paraId="0B88BDC5" w14:textId="77777777" w:rsidR="00990C15" w:rsidRPr="00990C15" w:rsidRDefault="00990C15" w:rsidP="0099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Menyimpan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jam 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masuk</w:t>
            </w:r>
            <w:proofErr w:type="spellEnd"/>
          </w:p>
        </w:tc>
      </w:tr>
      <w:tr w:rsidR="00990C15" w:rsidRPr="00990C15" w14:paraId="2CFAAD1F" w14:textId="77777777" w:rsidTr="00DC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3357A" w14:textId="77777777" w:rsidR="00990C15" w:rsidRPr="00990C15" w:rsidRDefault="00990C15" w:rsidP="00990C1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api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/attendance/check-out</w:t>
            </w:r>
          </w:p>
        </w:tc>
        <w:tc>
          <w:tcPr>
            <w:tcW w:w="0" w:type="auto"/>
            <w:hideMark/>
          </w:tcPr>
          <w:p w14:paraId="589752AD" w14:textId="77777777" w:rsidR="00990C15" w:rsidRPr="00990C15" w:rsidRDefault="00990C15" w:rsidP="0099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POST</w:t>
            </w:r>
          </w:p>
        </w:tc>
        <w:tc>
          <w:tcPr>
            <w:tcW w:w="0" w:type="auto"/>
            <w:hideMark/>
          </w:tcPr>
          <w:p w14:paraId="404B8A05" w14:textId="77777777" w:rsidR="00990C15" w:rsidRPr="00990C15" w:rsidRDefault="00990C15" w:rsidP="0099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Menyimpan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jam 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keluar</w:t>
            </w:r>
            <w:proofErr w:type="spellEnd"/>
          </w:p>
        </w:tc>
      </w:tr>
      <w:tr w:rsidR="00990C15" w:rsidRPr="00990C15" w14:paraId="3DA4E56B" w14:textId="77777777" w:rsidTr="00DC3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046CB" w14:textId="77777777" w:rsidR="00990C15" w:rsidRPr="00990C15" w:rsidRDefault="00990C15" w:rsidP="00990C1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api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/attendance/history</w:t>
            </w:r>
          </w:p>
        </w:tc>
        <w:tc>
          <w:tcPr>
            <w:tcW w:w="0" w:type="auto"/>
            <w:hideMark/>
          </w:tcPr>
          <w:p w14:paraId="7C38ACFD" w14:textId="77777777" w:rsidR="00990C15" w:rsidRPr="00990C15" w:rsidRDefault="00990C15" w:rsidP="0099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GET</w:t>
            </w:r>
          </w:p>
        </w:tc>
        <w:tc>
          <w:tcPr>
            <w:tcW w:w="0" w:type="auto"/>
            <w:hideMark/>
          </w:tcPr>
          <w:p w14:paraId="25515E8C" w14:textId="77777777" w:rsidR="00990C15" w:rsidRPr="00990C15" w:rsidRDefault="00990C15" w:rsidP="0099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riwayat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absensi</w:t>
            </w:r>
            <w:proofErr w:type="spellEnd"/>
          </w:p>
        </w:tc>
      </w:tr>
      <w:tr w:rsidR="00990C15" w:rsidRPr="00990C15" w14:paraId="7256F2E8" w14:textId="77777777" w:rsidTr="00DC3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21B6D" w14:textId="77777777" w:rsidR="00990C15" w:rsidRPr="00990C15" w:rsidRDefault="00990C15" w:rsidP="00990C1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api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/reports/export</w:t>
            </w:r>
          </w:p>
        </w:tc>
        <w:tc>
          <w:tcPr>
            <w:tcW w:w="0" w:type="auto"/>
            <w:hideMark/>
          </w:tcPr>
          <w:p w14:paraId="3DE31178" w14:textId="77777777" w:rsidR="00990C15" w:rsidRPr="00990C15" w:rsidRDefault="00990C15" w:rsidP="0099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GET</w:t>
            </w:r>
          </w:p>
        </w:tc>
        <w:tc>
          <w:tcPr>
            <w:tcW w:w="0" w:type="auto"/>
            <w:hideMark/>
          </w:tcPr>
          <w:p w14:paraId="4B21FF96" w14:textId="77777777" w:rsidR="00990C15" w:rsidRPr="00990C15" w:rsidRDefault="00990C15" w:rsidP="0099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Export data 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absensi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PDF/Excel</w:t>
            </w:r>
          </w:p>
        </w:tc>
      </w:tr>
      <w:tr w:rsidR="00990C15" w:rsidRPr="00990C15" w14:paraId="6B2C3536" w14:textId="77777777" w:rsidTr="00DC3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1B12F" w14:textId="77777777" w:rsidR="00990C15" w:rsidRPr="00990C15" w:rsidRDefault="00990C15" w:rsidP="00990C15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api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/user/profile</w:t>
            </w:r>
          </w:p>
        </w:tc>
        <w:tc>
          <w:tcPr>
            <w:tcW w:w="0" w:type="auto"/>
            <w:hideMark/>
          </w:tcPr>
          <w:p w14:paraId="17E71824" w14:textId="77777777" w:rsidR="00990C15" w:rsidRPr="00990C15" w:rsidRDefault="00990C15" w:rsidP="0099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GET/PUT</w:t>
            </w:r>
          </w:p>
        </w:tc>
        <w:tc>
          <w:tcPr>
            <w:tcW w:w="0" w:type="auto"/>
            <w:hideMark/>
          </w:tcPr>
          <w:p w14:paraId="1795DC2C" w14:textId="77777777" w:rsidR="00990C15" w:rsidRPr="00990C15" w:rsidRDefault="00990C15" w:rsidP="0099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&amp; 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mengedit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profil</w:t>
            </w:r>
            <w:proofErr w:type="spellEnd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0C1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</w:t>
            </w:r>
            <w:proofErr w:type="spellEnd"/>
          </w:p>
        </w:tc>
      </w:tr>
    </w:tbl>
    <w:p w14:paraId="0C10831C" w14:textId="77777777" w:rsidR="00DC3096" w:rsidRDefault="00DC3096" w:rsidP="00990C1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A023F6C" w14:textId="3717186B" w:rsidR="00990C15" w:rsidRPr="00990C15" w:rsidRDefault="00990C15" w:rsidP="00990C15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endpoint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dilindungi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JWT (JSON Web Token)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proofErr w:type="gram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47CDCD" w14:textId="77777777" w:rsidR="00990C15" w:rsidRPr="00990C15" w:rsidRDefault="00990C15" w:rsidP="00990C15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5.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Pengelolaan</w:t>
      </w:r>
      <w:proofErr w:type="spellEnd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Middleware &amp; Role Access</w:t>
      </w:r>
    </w:p>
    <w:p w14:paraId="54AF1AD2" w14:textId="77777777" w:rsidR="00990C15" w:rsidRPr="00990C15" w:rsidRDefault="00990C15" w:rsidP="00990C1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Middleware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ditambahkan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membedakan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hak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admin dan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CA4D2F6" w14:textId="77777777" w:rsidR="00990C15" w:rsidRPr="00990C15" w:rsidRDefault="00990C15" w:rsidP="00990C1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Proteksi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endpoint agar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milik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A3E1E0E" w14:textId="77777777" w:rsidR="00990C15" w:rsidRPr="00990C15" w:rsidRDefault="00990C15" w:rsidP="00990C15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6. Testing API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</w:t>
      </w:r>
      <w:proofErr w:type="spellEnd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Postman</w:t>
      </w:r>
    </w:p>
    <w:p w14:paraId="7C13CE22" w14:textId="77777777" w:rsidR="00990C15" w:rsidRPr="00990C15" w:rsidRDefault="00990C15" w:rsidP="00990C1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endpoint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Postman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D7E065" w14:textId="77777777" w:rsidR="00990C15" w:rsidRPr="00990C15" w:rsidRDefault="00990C15" w:rsidP="00990C1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Validasi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response JSON dan handling error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valid.</w:t>
      </w:r>
    </w:p>
    <w:p w14:paraId="5AC847D9" w14:textId="77777777" w:rsidR="00990C15" w:rsidRPr="00990C15" w:rsidRDefault="00990C15" w:rsidP="00990C1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status code HTTP yang </w:t>
      </w:r>
      <w:proofErr w:type="spellStart"/>
      <w:r w:rsidRPr="00990C1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990C15">
        <w:rPr>
          <w:rFonts w:ascii="Times New Roman" w:hAnsi="Times New Roman" w:cs="Times New Roman"/>
          <w:sz w:val="24"/>
          <w:szCs w:val="24"/>
          <w:lang w:val="en-ID"/>
        </w:rPr>
        <w:t xml:space="preserve"> (200, 201, 401, 422).</w:t>
      </w:r>
    </w:p>
    <w:p w14:paraId="507942C5" w14:textId="46D31047" w:rsidR="00990C15" w:rsidRPr="00990C15" w:rsidRDefault="00990C15" w:rsidP="00990C1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70371D5" w14:textId="77777777" w:rsidR="00990C15" w:rsidRPr="00990C15" w:rsidRDefault="00990C15" w:rsidP="00990C15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Tools &amp; </w:t>
      </w: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Teknologi</w:t>
      </w:r>
      <w:proofErr w:type="spellEnd"/>
    </w:p>
    <w:p w14:paraId="3A32D24B" w14:textId="77777777" w:rsidR="00990C15" w:rsidRPr="00990C15" w:rsidRDefault="00990C15" w:rsidP="00990C1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Framework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>: Laravel 10</w:t>
      </w:r>
    </w:p>
    <w:p w14:paraId="4ABA5FE3" w14:textId="77777777" w:rsidR="00990C15" w:rsidRPr="00990C15" w:rsidRDefault="00990C15" w:rsidP="00990C1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Database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>: MySQL 8</w:t>
      </w:r>
    </w:p>
    <w:p w14:paraId="6AFD5CBB" w14:textId="77777777" w:rsidR="00990C15" w:rsidRPr="00990C15" w:rsidRDefault="00990C15" w:rsidP="00990C1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Authentication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>: Laravel Sanctum / JWT</w:t>
      </w:r>
    </w:p>
    <w:p w14:paraId="14DB66E6" w14:textId="77777777" w:rsidR="00990C15" w:rsidRPr="00990C15" w:rsidRDefault="00990C15" w:rsidP="00990C1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Testing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>: Postman, Laravel Feature Test</w:t>
      </w:r>
    </w:p>
    <w:p w14:paraId="65D8D6AE" w14:textId="79FDE357" w:rsidR="00990C15" w:rsidRDefault="00990C15" w:rsidP="00266B2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Versi</w:t>
      </w:r>
      <w:proofErr w:type="spellEnd"/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PHP</w:t>
      </w:r>
      <w:r w:rsidRPr="00990C15">
        <w:rPr>
          <w:rFonts w:ascii="Times New Roman" w:hAnsi="Times New Roman" w:cs="Times New Roman"/>
          <w:sz w:val="24"/>
          <w:szCs w:val="24"/>
          <w:lang w:val="en-ID"/>
        </w:rPr>
        <w:t>: 8.2</w:t>
      </w:r>
    </w:p>
    <w:p w14:paraId="64AF107F" w14:textId="77777777" w:rsidR="00990C15" w:rsidRPr="00990C15" w:rsidRDefault="00990C15" w:rsidP="00990C15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4AB0B34B" w14:textId="77777777" w:rsidR="00990C15" w:rsidRPr="00990C15" w:rsidRDefault="00990C15" w:rsidP="00990C15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C15">
        <w:rPr>
          <w:rFonts w:ascii="Times New Roman" w:hAnsi="Times New Roman" w:cs="Times New Roman"/>
          <w:b/>
          <w:bCs/>
          <w:sz w:val="24"/>
          <w:szCs w:val="24"/>
          <w:lang w:val="en-ID"/>
        </w:rPr>
        <w:t>Kesimpulan</w:t>
      </w:r>
    </w:p>
    <w:p w14:paraId="53C4313B" w14:textId="797929C6" w:rsidR="00990C15" w:rsidRPr="00990C15" w:rsidRDefault="00990C15" w:rsidP="00990C1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990C15">
        <w:rPr>
          <w:rFonts w:ascii="Times New Roman" w:hAnsi="Times New Roman" w:cs="Times New Roman"/>
          <w:sz w:val="24"/>
          <w:szCs w:val="24"/>
          <w:lang w:val="pt-BR"/>
        </w:rPr>
        <w:t>Pada tahap pengembangan antarmuka dan integrasi API pada minggu ke-5.</w:t>
      </w:r>
    </w:p>
    <w:p w14:paraId="14FFC65C" w14:textId="77777777" w:rsidR="00EE71B4" w:rsidRPr="00990C15" w:rsidRDefault="00EE71B4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EE71B4" w:rsidRPr="00990C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F425D"/>
    <w:multiLevelType w:val="multilevel"/>
    <w:tmpl w:val="4D5A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172CFF"/>
    <w:multiLevelType w:val="multilevel"/>
    <w:tmpl w:val="01A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8315D"/>
    <w:multiLevelType w:val="multilevel"/>
    <w:tmpl w:val="0DC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37D54"/>
    <w:multiLevelType w:val="multilevel"/>
    <w:tmpl w:val="A88C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B6D78"/>
    <w:multiLevelType w:val="multilevel"/>
    <w:tmpl w:val="C5A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40F12"/>
    <w:multiLevelType w:val="multilevel"/>
    <w:tmpl w:val="BFFE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E0EA2"/>
    <w:multiLevelType w:val="hybridMultilevel"/>
    <w:tmpl w:val="0C5EAC24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DD06382"/>
    <w:multiLevelType w:val="hybridMultilevel"/>
    <w:tmpl w:val="8F7039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C52A0"/>
    <w:multiLevelType w:val="multilevel"/>
    <w:tmpl w:val="1EB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13839"/>
    <w:multiLevelType w:val="multilevel"/>
    <w:tmpl w:val="5548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53080"/>
    <w:multiLevelType w:val="multilevel"/>
    <w:tmpl w:val="9F88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DB59E8"/>
    <w:multiLevelType w:val="hybridMultilevel"/>
    <w:tmpl w:val="B3BCD2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41688"/>
    <w:multiLevelType w:val="multilevel"/>
    <w:tmpl w:val="4EA8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284862">
    <w:abstractNumId w:val="8"/>
  </w:num>
  <w:num w:numId="2" w16cid:durableId="840588873">
    <w:abstractNumId w:val="6"/>
  </w:num>
  <w:num w:numId="3" w16cid:durableId="531771324">
    <w:abstractNumId w:val="5"/>
  </w:num>
  <w:num w:numId="4" w16cid:durableId="339703238">
    <w:abstractNumId w:val="4"/>
  </w:num>
  <w:num w:numId="5" w16cid:durableId="299267523">
    <w:abstractNumId w:val="7"/>
  </w:num>
  <w:num w:numId="6" w16cid:durableId="2066369482">
    <w:abstractNumId w:val="3"/>
  </w:num>
  <w:num w:numId="7" w16cid:durableId="214900190">
    <w:abstractNumId w:val="2"/>
  </w:num>
  <w:num w:numId="8" w16cid:durableId="378555422">
    <w:abstractNumId w:val="1"/>
  </w:num>
  <w:num w:numId="9" w16cid:durableId="576980659">
    <w:abstractNumId w:val="0"/>
  </w:num>
  <w:num w:numId="10" w16cid:durableId="1952467277">
    <w:abstractNumId w:val="9"/>
  </w:num>
  <w:num w:numId="11" w16cid:durableId="1403601753">
    <w:abstractNumId w:val="18"/>
  </w:num>
  <w:num w:numId="12" w16cid:durableId="1943687494">
    <w:abstractNumId w:val="21"/>
  </w:num>
  <w:num w:numId="13" w16cid:durableId="45228198">
    <w:abstractNumId w:val="14"/>
  </w:num>
  <w:num w:numId="14" w16cid:durableId="998191718">
    <w:abstractNumId w:val="17"/>
  </w:num>
  <w:num w:numId="15" w16cid:durableId="627592943">
    <w:abstractNumId w:val="13"/>
  </w:num>
  <w:num w:numId="16" w16cid:durableId="196701128">
    <w:abstractNumId w:val="19"/>
  </w:num>
  <w:num w:numId="17" w16cid:durableId="1158691247">
    <w:abstractNumId w:val="12"/>
  </w:num>
  <w:num w:numId="18" w16cid:durableId="2101833835">
    <w:abstractNumId w:val="11"/>
  </w:num>
  <w:num w:numId="19" w16cid:durableId="1591814222">
    <w:abstractNumId w:val="10"/>
  </w:num>
  <w:num w:numId="20" w16cid:durableId="1712730054">
    <w:abstractNumId w:val="20"/>
  </w:num>
  <w:num w:numId="21" w16cid:durableId="618335217">
    <w:abstractNumId w:val="15"/>
  </w:num>
  <w:num w:numId="22" w16cid:durableId="1475961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67DA"/>
    <w:rsid w:val="0029639D"/>
    <w:rsid w:val="00326F90"/>
    <w:rsid w:val="003E146D"/>
    <w:rsid w:val="00432A7B"/>
    <w:rsid w:val="00990C15"/>
    <w:rsid w:val="00AA1D8D"/>
    <w:rsid w:val="00B47730"/>
    <w:rsid w:val="00CB0664"/>
    <w:rsid w:val="00DC3096"/>
    <w:rsid w:val="00EE71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1AC1C0"/>
  <w14:defaultImageDpi w14:val="300"/>
  <w15:docId w15:val="{5B1A771D-64FF-46BA-954D-A4470C45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99"/>
    <w:rsid w:val="00DC30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DC30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99"/>
    <w:rsid w:val="00DC30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Roana Ronald</cp:lastModifiedBy>
  <cp:revision>4</cp:revision>
  <dcterms:created xsi:type="dcterms:W3CDTF">2025-04-21T11:56:00Z</dcterms:created>
  <dcterms:modified xsi:type="dcterms:W3CDTF">2025-04-21T12:09:00Z</dcterms:modified>
  <cp:category/>
</cp:coreProperties>
</file>