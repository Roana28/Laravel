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page" w:tblpX="781" w:tblpY="1057"/>
        <w:tblW w:w="5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3827"/>
      </w:tblGrid>
      <w:tr w:rsidR="00480A11" w:rsidRPr="00480A11" w14:paraId="7EEB5496" w14:textId="77777777" w:rsidTr="002C6E48">
        <w:tc>
          <w:tcPr>
            <w:tcW w:w="1951" w:type="dxa"/>
          </w:tcPr>
          <w:p w14:paraId="3A92C594" w14:textId="77777777" w:rsidR="00480A11" w:rsidRPr="00480A11" w:rsidRDefault="00480A11" w:rsidP="002C6E48">
            <w:pPr>
              <w:spacing w:line="360" w:lineRule="auto"/>
              <w:jc w:val="both"/>
              <w:rPr>
                <w:rFonts w:ascii="Times New Roman" w:hAnsi="Times New Roman" w:cs="Times New Roman"/>
                <w:sz w:val="24"/>
                <w:szCs w:val="24"/>
              </w:rPr>
            </w:pPr>
            <w:r w:rsidRPr="00480A11">
              <w:rPr>
                <w:rFonts w:ascii="Times New Roman" w:hAnsi="Times New Roman" w:cs="Times New Roman"/>
                <w:sz w:val="24"/>
                <w:szCs w:val="24"/>
              </w:rPr>
              <w:t xml:space="preserve">Nama </w:t>
            </w:r>
            <w:proofErr w:type="spellStart"/>
            <w:r w:rsidRPr="00480A11">
              <w:rPr>
                <w:rFonts w:ascii="Times New Roman" w:hAnsi="Times New Roman" w:cs="Times New Roman"/>
                <w:sz w:val="24"/>
                <w:szCs w:val="24"/>
              </w:rPr>
              <w:t>Lengkap</w:t>
            </w:r>
            <w:proofErr w:type="spellEnd"/>
          </w:p>
        </w:tc>
        <w:tc>
          <w:tcPr>
            <w:tcW w:w="3827" w:type="dxa"/>
          </w:tcPr>
          <w:p w14:paraId="2BB2A186" w14:textId="77777777" w:rsidR="00480A11" w:rsidRPr="00480A11" w:rsidRDefault="00480A11" w:rsidP="002C6E48">
            <w:pPr>
              <w:spacing w:line="360" w:lineRule="auto"/>
              <w:jc w:val="both"/>
              <w:rPr>
                <w:rFonts w:ascii="Times New Roman" w:hAnsi="Times New Roman" w:cs="Times New Roman"/>
                <w:sz w:val="24"/>
                <w:szCs w:val="24"/>
              </w:rPr>
            </w:pPr>
            <w:r w:rsidRPr="00480A11">
              <w:rPr>
                <w:rFonts w:ascii="Times New Roman" w:hAnsi="Times New Roman" w:cs="Times New Roman"/>
                <w:sz w:val="24"/>
                <w:szCs w:val="24"/>
              </w:rPr>
              <w:t>Roana</w:t>
            </w:r>
          </w:p>
        </w:tc>
      </w:tr>
      <w:tr w:rsidR="00480A11" w:rsidRPr="00480A11" w14:paraId="262D5F27" w14:textId="77777777" w:rsidTr="002C6E48">
        <w:tc>
          <w:tcPr>
            <w:tcW w:w="1951" w:type="dxa"/>
          </w:tcPr>
          <w:p w14:paraId="25190690" w14:textId="77777777" w:rsidR="00480A11" w:rsidRPr="00480A11" w:rsidRDefault="00480A11" w:rsidP="002C6E48">
            <w:pPr>
              <w:spacing w:line="360" w:lineRule="auto"/>
              <w:jc w:val="both"/>
              <w:rPr>
                <w:rFonts w:ascii="Times New Roman" w:hAnsi="Times New Roman" w:cs="Times New Roman"/>
                <w:sz w:val="24"/>
                <w:szCs w:val="24"/>
              </w:rPr>
            </w:pPr>
            <w:r w:rsidRPr="00480A11">
              <w:rPr>
                <w:rFonts w:ascii="Times New Roman" w:hAnsi="Times New Roman" w:cs="Times New Roman"/>
                <w:sz w:val="24"/>
                <w:szCs w:val="24"/>
              </w:rPr>
              <w:t>Universitas</w:t>
            </w:r>
          </w:p>
        </w:tc>
        <w:tc>
          <w:tcPr>
            <w:tcW w:w="3827" w:type="dxa"/>
          </w:tcPr>
          <w:p w14:paraId="4C1D96C2" w14:textId="77777777" w:rsidR="00480A11" w:rsidRPr="00480A11" w:rsidRDefault="00480A11" w:rsidP="002C6E48">
            <w:pPr>
              <w:spacing w:line="360" w:lineRule="auto"/>
              <w:jc w:val="both"/>
              <w:rPr>
                <w:rFonts w:ascii="Times New Roman" w:hAnsi="Times New Roman" w:cs="Times New Roman"/>
                <w:sz w:val="24"/>
                <w:szCs w:val="24"/>
              </w:rPr>
            </w:pPr>
            <w:r w:rsidRPr="00480A11">
              <w:rPr>
                <w:rFonts w:ascii="Times New Roman" w:hAnsi="Times New Roman" w:cs="Times New Roman"/>
                <w:sz w:val="24"/>
                <w:szCs w:val="24"/>
              </w:rPr>
              <w:t xml:space="preserve">Universitas Pelita </w:t>
            </w:r>
            <w:proofErr w:type="spellStart"/>
            <w:r w:rsidRPr="00480A11">
              <w:rPr>
                <w:rFonts w:ascii="Times New Roman" w:hAnsi="Times New Roman" w:cs="Times New Roman"/>
                <w:sz w:val="24"/>
                <w:szCs w:val="24"/>
              </w:rPr>
              <w:t>Bangsa</w:t>
            </w:r>
            <w:proofErr w:type="spellEnd"/>
            <w:r w:rsidRPr="00480A11">
              <w:rPr>
                <w:rFonts w:ascii="Times New Roman" w:hAnsi="Times New Roman" w:cs="Times New Roman"/>
                <w:sz w:val="24"/>
                <w:szCs w:val="24"/>
              </w:rPr>
              <w:t xml:space="preserve"> </w:t>
            </w:r>
            <w:proofErr w:type="spellStart"/>
            <w:r w:rsidRPr="00480A11">
              <w:rPr>
                <w:rFonts w:ascii="Times New Roman" w:hAnsi="Times New Roman" w:cs="Times New Roman"/>
                <w:sz w:val="24"/>
                <w:szCs w:val="24"/>
              </w:rPr>
              <w:t>Cikarang</w:t>
            </w:r>
            <w:proofErr w:type="spellEnd"/>
          </w:p>
        </w:tc>
      </w:tr>
      <w:tr w:rsidR="00480A11" w:rsidRPr="00480A11" w14:paraId="1177E8F9" w14:textId="77777777" w:rsidTr="002C6E48">
        <w:tc>
          <w:tcPr>
            <w:tcW w:w="1951" w:type="dxa"/>
          </w:tcPr>
          <w:p w14:paraId="35A82A5E" w14:textId="77777777" w:rsidR="00480A11" w:rsidRPr="00480A11" w:rsidRDefault="00480A11" w:rsidP="002C6E48">
            <w:pPr>
              <w:spacing w:line="360" w:lineRule="auto"/>
              <w:jc w:val="both"/>
              <w:rPr>
                <w:rFonts w:ascii="Times New Roman" w:hAnsi="Times New Roman" w:cs="Times New Roman"/>
                <w:sz w:val="24"/>
                <w:szCs w:val="24"/>
              </w:rPr>
            </w:pPr>
            <w:r w:rsidRPr="00480A11">
              <w:rPr>
                <w:rFonts w:ascii="Times New Roman" w:hAnsi="Times New Roman" w:cs="Times New Roman"/>
                <w:sz w:val="24"/>
                <w:szCs w:val="24"/>
              </w:rPr>
              <w:t xml:space="preserve">No </w:t>
            </w:r>
            <w:proofErr w:type="spellStart"/>
            <w:r w:rsidRPr="00480A11">
              <w:rPr>
                <w:rFonts w:ascii="Times New Roman" w:hAnsi="Times New Roman" w:cs="Times New Roman"/>
                <w:sz w:val="24"/>
                <w:szCs w:val="24"/>
              </w:rPr>
              <w:t>Whatsapp</w:t>
            </w:r>
            <w:proofErr w:type="spellEnd"/>
          </w:p>
        </w:tc>
        <w:tc>
          <w:tcPr>
            <w:tcW w:w="3827" w:type="dxa"/>
          </w:tcPr>
          <w:p w14:paraId="0F6E31C4" w14:textId="77777777" w:rsidR="00480A11" w:rsidRPr="00480A11" w:rsidRDefault="00480A11" w:rsidP="002C6E48">
            <w:pPr>
              <w:spacing w:line="360" w:lineRule="auto"/>
              <w:jc w:val="both"/>
              <w:rPr>
                <w:rFonts w:ascii="Times New Roman" w:hAnsi="Times New Roman" w:cs="Times New Roman"/>
                <w:sz w:val="24"/>
                <w:szCs w:val="24"/>
              </w:rPr>
            </w:pPr>
            <w:r w:rsidRPr="00480A11">
              <w:rPr>
                <w:rFonts w:ascii="Times New Roman" w:hAnsi="Times New Roman" w:cs="Times New Roman"/>
                <w:sz w:val="24"/>
                <w:szCs w:val="24"/>
              </w:rPr>
              <w:t>087741282631</w:t>
            </w:r>
          </w:p>
        </w:tc>
      </w:tr>
      <w:tr w:rsidR="00480A11" w:rsidRPr="00480A11" w14:paraId="71A56324" w14:textId="77777777" w:rsidTr="002C6E48">
        <w:tc>
          <w:tcPr>
            <w:tcW w:w="1951" w:type="dxa"/>
          </w:tcPr>
          <w:p w14:paraId="403157D9" w14:textId="77777777" w:rsidR="00480A11" w:rsidRPr="00480A11" w:rsidRDefault="00480A11" w:rsidP="002C6E48">
            <w:pPr>
              <w:spacing w:line="360" w:lineRule="auto"/>
              <w:jc w:val="both"/>
              <w:rPr>
                <w:rFonts w:ascii="Times New Roman" w:hAnsi="Times New Roman" w:cs="Times New Roman"/>
                <w:sz w:val="24"/>
                <w:szCs w:val="24"/>
              </w:rPr>
            </w:pPr>
            <w:proofErr w:type="spellStart"/>
            <w:r w:rsidRPr="00480A11">
              <w:rPr>
                <w:rFonts w:ascii="Times New Roman" w:hAnsi="Times New Roman" w:cs="Times New Roman"/>
                <w:sz w:val="24"/>
                <w:szCs w:val="24"/>
              </w:rPr>
              <w:t>Departemen</w:t>
            </w:r>
            <w:proofErr w:type="spellEnd"/>
          </w:p>
        </w:tc>
        <w:tc>
          <w:tcPr>
            <w:tcW w:w="3827" w:type="dxa"/>
          </w:tcPr>
          <w:p w14:paraId="4003ECEF" w14:textId="77777777" w:rsidR="00480A11" w:rsidRPr="00480A11" w:rsidRDefault="00480A11" w:rsidP="002C6E48">
            <w:pPr>
              <w:spacing w:line="360" w:lineRule="auto"/>
              <w:jc w:val="both"/>
              <w:rPr>
                <w:rFonts w:ascii="Times New Roman" w:hAnsi="Times New Roman" w:cs="Times New Roman"/>
                <w:sz w:val="24"/>
                <w:szCs w:val="24"/>
              </w:rPr>
            </w:pPr>
            <w:proofErr w:type="spellStart"/>
            <w:r w:rsidRPr="00480A11">
              <w:rPr>
                <w:rFonts w:ascii="Times New Roman" w:hAnsi="Times New Roman" w:cs="Times New Roman"/>
                <w:sz w:val="24"/>
                <w:szCs w:val="24"/>
              </w:rPr>
              <w:t>Fullstack</w:t>
            </w:r>
            <w:proofErr w:type="spellEnd"/>
            <w:r w:rsidRPr="00480A11">
              <w:rPr>
                <w:rFonts w:ascii="Times New Roman" w:hAnsi="Times New Roman" w:cs="Times New Roman"/>
                <w:sz w:val="24"/>
                <w:szCs w:val="24"/>
              </w:rPr>
              <w:t xml:space="preserve"> Developer</w:t>
            </w:r>
          </w:p>
        </w:tc>
      </w:tr>
    </w:tbl>
    <w:p w14:paraId="73F8EF85" w14:textId="77777777" w:rsidR="00480A11" w:rsidRPr="00480A11" w:rsidRDefault="00480A11">
      <w:pPr>
        <w:pStyle w:val="Heading2"/>
        <w:rPr>
          <w:rFonts w:ascii="Times New Roman" w:hAnsi="Times New Roman" w:cs="Times New Roman"/>
          <w:color w:val="auto"/>
          <w:sz w:val="24"/>
          <w:szCs w:val="24"/>
        </w:rPr>
      </w:pPr>
    </w:p>
    <w:p w14:paraId="5D5A0BD0" w14:textId="77777777" w:rsidR="00480A11" w:rsidRPr="00480A11" w:rsidRDefault="00480A11" w:rsidP="00480A11">
      <w:pPr>
        <w:rPr>
          <w:rFonts w:ascii="Times New Roman" w:hAnsi="Times New Roman" w:cs="Times New Roman"/>
          <w:sz w:val="24"/>
          <w:szCs w:val="24"/>
        </w:rPr>
      </w:pPr>
    </w:p>
    <w:p w14:paraId="7EA0E9F7" w14:textId="77777777" w:rsidR="00480A11" w:rsidRPr="00480A11" w:rsidRDefault="00480A11" w:rsidP="00480A11">
      <w:pPr>
        <w:rPr>
          <w:rFonts w:ascii="Times New Roman" w:hAnsi="Times New Roman" w:cs="Times New Roman"/>
          <w:sz w:val="24"/>
          <w:szCs w:val="24"/>
        </w:rPr>
      </w:pPr>
    </w:p>
    <w:p w14:paraId="76B9BB1F" w14:textId="77777777" w:rsidR="00480A11" w:rsidRPr="00480A11" w:rsidRDefault="00480A11" w:rsidP="00480A11">
      <w:pPr>
        <w:rPr>
          <w:rFonts w:ascii="Times New Roman" w:hAnsi="Times New Roman" w:cs="Times New Roman"/>
          <w:sz w:val="24"/>
          <w:szCs w:val="24"/>
        </w:rPr>
      </w:pPr>
    </w:p>
    <w:p w14:paraId="6A757026" w14:textId="77777777" w:rsidR="00480A11" w:rsidRPr="00480A11" w:rsidRDefault="00480A11" w:rsidP="00480A11">
      <w:pPr>
        <w:rPr>
          <w:rFonts w:ascii="Times New Roman" w:hAnsi="Times New Roman" w:cs="Times New Roman"/>
          <w:sz w:val="24"/>
          <w:szCs w:val="24"/>
        </w:rPr>
      </w:pPr>
    </w:p>
    <w:p w14:paraId="0E17FBB5" w14:textId="77777777" w:rsidR="00480A11" w:rsidRPr="007005B2" w:rsidRDefault="00480A11" w:rsidP="00480A11">
      <w:pPr>
        <w:rPr>
          <w:rFonts w:ascii="Times New Roman" w:hAnsi="Times New Roman" w:cs="Times New Roman"/>
          <w:b/>
          <w:bCs/>
          <w:sz w:val="24"/>
          <w:szCs w:val="24"/>
        </w:rPr>
      </w:pPr>
    </w:p>
    <w:p w14:paraId="63AB1285" w14:textId="3AE3A5AB" w:rsidR="008156DF" w:rsidRPr="008156DF" w:rsidRDefault="00000000" w:rsidP="008156DF">
      <w:pPr>
        <w:pStyle w:val="Heading2"/>
        <w:rPr>
          <w:rFonts w:ascii="Times New Roman" w:hAnsi="Times New Roman" w:cs="Times New Roman"/>
          <w:color w:val="auto"/>
          <w:sz w:val="24"/>
          <w:szCs w:val="24"/>
        </w:rPr>
      </w:pPr>
      <w:proofErr w:type="spellStart"/>
      <w:r w:rsidRPr="007005B2">
        <w:rPr>
          <w:rFonts w:ascii="Times New Roman" w:hAnsi="Times New Roman" w:cs="Times New Roman"/>
          <w:color w:val="auto"/>
          <w:sz w:val="24"/>
          <w:szCs w:val="24"/>
        </w:rPr>
        <w:t>Deskripsi</w:t>
      </w:r>
      <w:proofErr w:type="spellEnd"/>
    </w:p>
    <w:p w14:paraId="215F118F" w14:textId="77777777" w:rsidR="001F548D" w:rsidRPr="001F548D" w:rsidRDefault="001F548D" w:rsidP="001F548D">
      <w:pPr>
        <w:jc w:val="both"/>
        <w:rPr>
          <w:rFonts w:ascii="Times New Roman" w:hAnsi="Times New Roman" w:cs="Times New Roman"/>
          <w:sz w:val="24"/>
          <w:szCs w:val="24"/>
          <w:lang w:val="en-ID"/>
        </w:rPr>
      </w:pPr>
      <w:r w:rsidRPr="001F548D">
        <w:rPr>
          <w:rFonts w:ascii="Times New Roman" w:hAnsi="Times New Roman" w:cs="Times New Roman"/>
          <w:sz w:val="24"/>
          <w:szCs w:val="24"/>
          <w:lang w:val="en-ID"/>
        </w:rPr>
        <w:t xml:space="preserve">Pada </w:t>
      </w:r>
      <w:proofErr w:type="spellStart"/>
      <w:r w:rsidRPr="001F548D">
        <w:rPr>
          <w:rFonts w:ascii="Times New Roman" w:hAnsi="Times New Roman" w:cs="Times New Roman"/>
          <w:sz w:val="24"/>
          <w:szCs w:val="24"/>
          <w:lang w:val="en-ID"/>
        </w:rPr>
        <w:t>minggu</w:t>
      </w:r>
      <w:proofErr w:type="spellEnd"/>
      <w:r w:rsidRPr="001F548D">
        <w:rPr>
          <w:rFonts w:ascii="Times New Roman" w:hAnsi="Times New Roman" w:cs="Times New Roman"/>
          <w:sz w:val="24"/>
          <w:szCs w:val="24"/>
          <w:lang w:val="en-ID"/>
        </w:rPr>
        <w:t xml:space="preserve"> ke-9, </w:t>
      </w:r>
      <w:proofErr w:type="spellStart"/>
      <w:r w:rsidRPr="001F548D">
        <w:rPr>
          <w:rFonts w:ascii="Times New Roman" w:hAnsi="Times New Roman" w:cs="Times New Roman"/>
          <w:sz w:val="24"/>
          <w:szCs w:val="24"/>
          <w:lang w:val="en-ID"/>
        </w:rPr>
        <w:t>saya</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melanjutkan</w:t>
      </w:r>
      <w:proofErr w:type="spellEnd"/>
      <w:r w:rsidRPr="001F548D">
        <w:rPr>
          <w:rFonts w:ascii="Times New Roman" w:hAnsi="Times New Roman" w:cs="Times New Roman"/>
          <w:sz w:val="24"/>
          <w:szCs w:val="24"/>
          <w:lang w:val="en-ID"/>
        </w:rPr>
        <w:t xml:space="preserve"> proses </w:t>
      </w:r>
      <w:proofErr w:type="spellStart"/>
      <w:r w:rsidRPr="001F548D">
        <w:rPr>
          <w:rFonts w:ascii="Times New Roman" w:hAnsi="Times New Roman" w:cs="Times New Roman"/>
          <w:sz w:val="24"/>
          <w:szCs w:val="24"/>
          <w:lang w:val="en-ID"/>
        </w:rPr>
        <w:t>penyempurnaan</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aplikasi</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berdasarkan</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hasil</w:t>
      </w:r>
      <w:proofErr w:type="spellEnd"/>
      <w:r w:rsidRPr="001F548D">
        <w:rPr>
          <w:rFonts w:ascii="Times New Roman" w:hAnsi="Times New Roman" w:cs="Times New Roman"/>
          <w:sz w:val="24"/>
          <w:szCs w:val="24"/>
          <w:lang w:val="en-ID"/>
        </w:rPr>
        <w:t xml:space="preserve"> User Acceptance Testing (UAT) </w:t>
      </w:r>
      <w:proofErr w:type="spellStart"/>
      <w:r w:rsidRPr="001F548D">
        <w:rPr>
          <w:rFonts w:ascii="Times New Roman" w:hAnsi="Times New Roman" w:cs="Times New Roman"/>
          <w:sz w:val="24"/>
          <w:szCs w:val="24"/>
          <w:lang w:val="en-ID"/>
        </w:rPr>
        <w:t>minggu</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lalu</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Fokus</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utama</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adalah</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memperbaiki</w:t>
      </w:r>
      <w:proofErr w:type="spellEnd"/>
      <w:r w:rsidRPr="001F548D">
        <w:rPr>
          <w:rFonts w:ascii="Times New Roman" w:hAnsi="Times New Roman" w:cs="Times New Roman"/>
          <w:sz w:val="24"/>
          <w:szCs w:val="24"/>
          <w:lang w:val="en-ID"/>
        </w:rPr>
        <w:t xml:space="preserve"> user interface agar </w:t>
      </w:r>
      <w:proofErr w:type="spellStart"/>
      <w:r w:rsidRPr="001F548D">
        <w:rPr>
          <w:rFonts w:ascii="Times New Roman" w:hAnsi="Times New Roman" w:cs="Times New Roman"/>
          <w:sz w:val="24"/>
          <w:szCs w:val="24"/>
          <w:lang w:val="en-ID"/>
        </w:rPr>
        <w:t>lebih</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responsif</w:t>
      </w:r>
      <w:proofErr w:type="spellEnd"/>
      <w:r w:rsidRPr="001F548D">
        <w:rPr>
          <w:rFonts w:ascii="Times New Roman" w:hAnsi="Times New Roman" w:cs="Times New Roman"/>
          <w:sz w:val="24"/>
          <w:szCs w:val="24"/>
          <w:lang w:val="en-ID"/>
        </w:rPr>
        <w:t xml:space="preserve"> di </w:t>
      </w:r>
      <w:proofErr w:type="spellStart"/>
      <w:r w:rsidRPr="001F548D">
        <w:rPr>
          <w:rFonts w:ascii="Times New Roman" w:hAnsi="Times New Roman" w:cs="Times New Roman"/>
          <w:sz w:val="24"/>
          <w:szCs w:val="24"/>
          <w:lang w:val="en-ID"/>
        </w:rPr>
        <w:t>semua</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perangkat</w:t>
      </w:r>
      <w:proofErr w:type="spellEnd"/>
      <w:r w:rsidRPr="001F548D">
        <w:rPr>
          <w:rFonts w:ascii="Times New Roman" w:hAnsi="Times New Roman" w:cs="Times New Roman"/>
          <w:sz w:val="24"/>
          <w:szCs w:val="24"/>
          <w:lang w:val="en-ID"/>
        </w:rPr>
        <w:t xml:space="preserve"> dan </w:t>
      </w:r>
      <w:proofErr w:type="spellStart"/>
      <w:r w:rsidRPr="001F548D">
        <w:rPr>
          <w:rFonts w:ascii="Times New Roman" w:hAnsi="Times New Roman" w:cs="Times New Roman"/>
          <w:sz w:val="24"/>
          <w:szCs w:val="24"/>
          <w:lang w:val="en-ID"/>
        </w:rPr>
        <w:t>mengoptimalkan</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performa</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aplikasi</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terutama</w:t>
      </w:r>
      <w:proofErr w:type="spellEnd"/>
      <w:r w:rsidRPr="001F548D">
        <w:rPr>
          <w:rFonts w:ascii="Times New Roman" w:hAnsi="Times New Roman" w:cs="Times New Roman"/>
          <w:sz w:val="24"/>
          <w:szCs w:val="24"/>
          <w:lang w:val="en-ID"/>
        </w:rPr>
        <w:t xml:space="preserve"> pada </w:t>
      </w:r>
      <w:proofErr w:type="spellStart"/>
      <w:r w:rsidRPr="001F548D">
        <w:rPr>
          <w:rFonts w:ascii="Times New Roman" w:hAnsi="Times New Roman" w:cs="Times New Roman"/>
          <w:sz w:val="24"/>
          <w:szCs w:val="24"/>
          <w:lang w:val="en-ID"/>
        </w:rPr>
        <w:t>fitur-fitur</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utama</w:t>
      </w:r>
      <w:proofErr w:type="spellEnd"/>
      <w:r w:rsidRPr="001F548D">
        <w:rPr>
          <w:rFonts w:ascii="Times New Roman" w:hAnsi="Times New Roman" w:cs="Times New Roman"/>
          <w:sz w:val="24"/>
          <w:szCs w:val="24"/>
          <w:lang w:val="en-ID"/>
        </w:rPr>
        <w:t xml:space="preserve"> yang </w:t>
      </w:r>
      <w:proofErr w:type="spellStart"/>
      <w:r w:rsidRPr="001F548D">
        <w:rPr>
          <w:rFonts w:ascii="Times New Roman" w:hAnsi="Times New Roman" w:cs="Times New Roman"/>
          <w:sz w:val="24"/>
          <w:szCs w:val="24"/>
          <w:lang w:val="en-ID"/>
        </w:rPr>
        <w:t>sering</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digunakan</w:t>
      </w:r>
      <w:proofErr w:type="spellEnd"/>
      <w:r w:rsidRPr="001F548D">
        <w:rPr>
          <w:rFonts w:ascii="Times New Roman" w:hAnsi="Times New Roman" w:cs="Times New Roman"/>
          <w:sz w:val="24"/>
          <w:szCs w:val="24"/>
          <w:lang w:val="en-ID"/>
        </w:rPr>
        <w:t xml:space="preserve">. Selain </w:t>
      </w:r>
      <w:proofErr w:type="spellStart"/>
      <w:r w:rsidRPr="001F548D">
        <w:rPr>
          <w:rFonts w:ascii="Times New Roman" w:hAnsi="Times New Roman" w:cs="Times New Roman"/>
          <w:sz w:val="24"/>
          <w:szCs w:val="24"/>
          <w:lang w:val="en-ID"/>
        </w:rPr>
        <w:t>itu</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saya</w:t>
      </w:r>
      <w:proofErr w:type="spellEnd"/>
      <w:r w:rsidRPr="001F548D">
        <w:rPr>
          <w:rFonts w:ascii="Times New Roman" w:hAnsi="Times New Roman" w:cs="Times New Roman"/>
          <w:sz w:val="24"/>
          <w:szCs w:val="24"/>
          <w:lang w:val="en-ID"/>
        </w:rPr>
        <w:t xml:space="preserve"> juga </w:t>
      </w:r>
      <w:proofErr w:type="spellStart"/>
      <w:r w:rsidRPr="001F548D">
        <w:rPr>
          <w:rFonts w:ascii="Times New Roman" w:hAnsi="Times New Roman" w:cs="Times New Roman"/>
          <w:sz w:val="24"/>
          <w:szCs w:val="24"/>
          <w:lang w:val="en-ID"/>
        </w:rPr>
        <w:t>menambahkan</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beberapa</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fitur</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tambahan</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berdasarkan</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masukan</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pengguna</w:t>
      </w:r>
      <w:proofErr w:type="spellEnd"/>
      <w:r w:rsidRPr="001F548D">
        <w:rPr>
          <w:rFonts w:ascii="Times New Roman" w:hAnsi="Times New Roman" w:cs="Times New Roman"/>
          <w:sz w:val="24"/>
          <w:szCs w:val="24"/>
          <w:lang w:val="en-ID"/>
        </w:rPr>
        <w:t xml:space="preserve"> yang </w:t>
      </w:r>
      <w:proofErr w:type="spellStart"/>
      <w:r w:rsidRPr="001F548D">
        <w:rPr>
          <w:rFonts w:ascii="Times New Roman" w:hAnsi="Times New Roman" w:cs="Times New Roman"/>
          <w:sz w:val="24"/>
          <w:szCs w:val="24"/>
          <w:lang w:val="en-ID"/>
        </w:rPr>
        <w:t>bersifat</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prioritas</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tinggi</w:t>
      </w:r>
      <w:proofErr w:type="spellEnd"/>
      <w:r w:rsidRPr="001F548D">
        <w:rPr>
          <w:rFonts w:ascii="Times New Roman" w:hAnsi="Times New Roman" w:cs="Times New Roman"/>
          <w:sz w:val="24"/>
          <w:szCs w:val="24"/>
          <w:lang w:val="en-ID"/>
        </w:rPr>
        <w:t>.</w:t>
      </w:r>
    </w:p>
    <w:p w14:paraId="57316B7F" w14:textId="77777777" w:rsidR="001F548D" w:rsidRPr="001F548D" w:rsidRDefault="001F548D" w:rsidP="001F548D">
      <w:pPr>
        <w:jc w:val="both"/>
        <w:rPr>
          <w:rFonts w:ascii="Times New Roman" w:hAnsi="Times New Roman" w:cs="Times New Roman"/>
          <w:sz w:val="24"/>
          <w:szCs w:val="24"/>
          <w:lang w:val="en-ID"/>
        </w:rPr>
      </w:pPr>
      <w:r w:rsidRPr="001F548D">
        <w:rPr>
          <w:rFonts w:ascii="Times New Roman" w:hAnsi="Times New Roman" w:cs="Times New Roman"/>
          <w:sz w:val="24"/>
          <w:szCs w:val="24"/>
          <w:lang w:val="en-ID"/>
        </w:rPr>
        <w:pict w14:anchorId="0ABFE5FC">
          <v:rect id="_x0000_i1043" style="width:0;height:1.5pt" o:hralign="center" o:hrstd="t" o:hr="t" fillcolor="#a0a0a0" stroked="f"/>
        </w:pict>
      </w:r>
    </w:p>
    <w:p w14:paraId="1DF5CB18" w14:textId="77777777" w:rsidR="001F548D" w:rsidRPr="001F548D" w:rsidRDefault="001F548D" w:rsidP="001F548D">
      <w:pPr>
        <w:jc w:val="both"/>
        <w:rPr>
          <w:rFonts w:ascii="Times New Roman" w:hAnsi="Times New Roman" w:cs="Times New Roman"/>
          <w:b/>
          <w:bCs/>
          <w:sz w:val="24"/>
          <w:szCs w:val="24"/>
          <w:lang w:val="en-ID"/>
        </w:rPr>
      </w:pPr>
      <w:r w:rsidRPr="001F548D">
        <w:rPr>
          <w:rFonts w:ascii="Times New Roman" w:hAnsi="Times New Roman" w:cs="Times New Roman"/>
          <w:b/>
          <w:bCs/>
          <w:sz w:val="24"/>
          <w:szCs w:val="24"/>
          <w:lang w:val="en-ID"/>
        </w:rPr>
        <w:t xml:space="preserve">Langkah-Langkah </w:t>
      </w:r>
      <w:proofErr w:type="spellStart"/>
      <w:r w:rsidRPr="001F548D">
        <w:rPr>
          <w:rFonts w:ascii="Times New Roman" w:hAnsi="Times New Roman" w:cs="Times New Roman"/>
          <w:b/>
          <w:bCs/>
          <w:sz w:val="24"/>
          <w:szCs w:val="24"/>
          <w:lang w:val="en-ID"/>
        </w:rPr>
        <w:t>Pengerjaan</w:t>
      </w:r>
      <w:proofErr w:type="spellEnd"/>
    </w:p>
    <w:p w14:paraId="742DD7CB" w14:textId="77777777" w:rsidR="001F548D" w:rsidRDefault="001F548D" w:rsidP="001F548D">
      <w:pPr>
        <w:jc w:val="both"/>
        <w:rPr>
          <w:rFonts w:ascii="Times New Roman" w:hAnsi="Times New Roman" w:cs="Times New Roman"/>
          <w:b/>
          <w:bCs/>
          <w:sz w:val="24"/>
          <w:szCs w:val="24"/>
          <w:lang w:val="en-ID"/>
        </w:rPr>
      </w:pPr>
      <w:r w:rsidRPr="001F548D">
        <w:rPr>
          <w:rFonts w:ascii="Times New Roman" w:hAnsi="Times New Roman" w:cs="Times New Roman"/>
          <w:b/>
          <w:bCs/>
          <w:sz w:val="24"/>
          <w:szCs w:val="24"/>
          <w:lang w:val="en-ID"/>
        </w:rPr>
        <w:t xml:space="preserve">1. </w:t>
      </w:r>
      <w:proofErr w:type="spellStart"/>
      <w:r w:rsidRPr="001F548D">
        <w:rPr>
          <w:rFonts w:ascii="Times New Roman" w:hAnsi="Times New Roman" w:cs="Times New Roman"/>
          <w:b/>
          <w:bCs/>
          <w:sz w:val="24"/>
          <w:szCs w:val="24"/>
          <w:lang w:val="en-ID"/>
        </w:rPr>
        <w:t>Analisis</w:t>
      </w:r>
      <w:proofErr w:type="spellEnd"/>
      <w:r w:rsidRPr="001F548D">
        <w:rPr>
          <w:rFonts w:ascii="Times New Roman" w:hAnsi="Times New Roman" w:cs="Times New Roman"/>
          <w:b/>
          <w:bCs/>
          <w:sz w:val="24"/>
          <w:szCs w:val="24"/>
          <w:lang w:val="en-ID"/>
        </w:rPr>
        <w:t xml:space="preserve"> </w:t>
      </w:r>
      <w:proofErr w:type="spellStart"/>
      <w:r w:rsidRPr="001F548D">
        <w:rPr>
          <w:rFonts w:ascii="Times New Roman" w:hAnsi="Times New Roman" w:cs="Times New Roman"/>
          <w:b/>
          <w:bCs/>
          <w:sz w:val="24"/>
          <w:szCs w:val="24"/>
          <w:lang w:val="en-ID"/>
        </w:rPr>
        <w:t>Masukan</w:t>
      </w:r>
      <w:proofErr w:type="spellEnd"/>
      <w:r w:rsidRPr="001F548D">
        <w:rPr>
          <w:rFonts w:ascii="Times New Roman" w:hAnsi="Times New Roman" w:cs="Times New Roman"/>
          <w:b/>
          <w:bCs/>
          <w:sz w:val="24"/>
          <w:szCs w:val="24"/>
          <w:lang w:val="en-ID"/>
        </w:rPr>
        <w:t xml:space="preserve"> UAT </w:t>
      </w:r>
      <w:proofErr w:type="spellStart"/>
      <w:r w:rsidRPr="001F548D">
        <w:rPr>
          <w:rFonts w:ascii="Times New Roman" w:hAnsi="Times New Roman" w:cs="Times New Roman"/>
          <w:b/>
          <w:bCs/>
          <w:sz w:val="24"/>
          <w:szCs w:val="24"/>
          <w:lang w:val="en-ID"/>
        </w:rPr>
        <w:t>Lanjutan</w:t>
      </w:r>
      <w:proofErr w:type="spellEnd"/>
    </w:p>
    <w:p w14:paraId="5C867E28" w14:textId="1DBC7CD6" w:rsidR="001F548D" w:rsidRDefault="001F548D" w:rsidP="001F548D">
      <w:pPr>
        <w:jc w:val="both"/>
        <w:rPr>
          <w:rFonts w:ascii="Times New Roman" w:hAnsi="Times New Roman" w:cs="Times New Roman"/>
          <w:sz w:val="24"/>
          <w:szCs w:val="24"/>
          <w:lang w:val="en-ID"/>
        </w:rPr>
      </w:pPr>
      <w:r w:rsidRPr="001F548D">
        <w:rPr>
          <w:rFonts w:ascii="Times New Roman" w:hAnsi="Times New Roman" w:cs="Times New Roman"/>
          <w:sz w:val="24"/>
          <w:szCs w:val="24"/>
          <w:lang w:val="en-ID"/>
        </w:rPr>
        <w:t xml:space="preserve">Saya </w:t>
      </w:r>
      <w:proofErr w:type="spellStart"/>
      <w:r w:rsidRPr="001F548D">
        <w:rPr>
          <w:rFonts w:ascii="Times New Roman" w:hAnsi="Times New Roman" w:cs="Times New Roman"/>
          <w:sz w:val="24"/>
          <w:szCs w:val="24"/>
          <w:lang w:val="en-ID"/>
        </w:rPr>
        <w:t>meninjau</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ulang</w:t>
      </w:r>
      <w:proofErr w:type="spellEnd"/>
      <w:r w:rsidRPr="001F548D">
        <w:rPr>
          <w:rFonts w:ascii="Times New Roman" w:hAnsi="Times New Roman" w:cs="Times New Roman"/>
          <w:sz w:val="24"/>
          <w:szCs w:val="24"/>
          <w:lang w:val="en-ID"/>
        </w:rPr>
        <w:t xml:space="preserve"> feedback yang </w:t>
      </w:r>
      <w:proofErr w:type="spellStart"/>
      <w:r w:rsidRPr="001F548D">
        <w:rPr>
          <w:rFonts w:ascii="Times New Roman" w:hAnsi="Times New Roman" w:cs="Times New Roman"/>
          <w:sz w:val="24"/>
          <w:szCs w:val="24"/>
          <w:lang w:val="en-ID"/>
        </w:rPr>
        <w:t>belum</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tertangani</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dari</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minggu</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lalu</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lalu</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memberi</w:t>
      </w:r>
      <w:proofErr w:type="spellEnd"/>
      <w:r w:rsidRPr="001F548D">
        <w:rPr>
          <w:rFonts w:ascii="Times New Roman" w:hAnsi="Times New Roman" w:cs="Times New Roman"/>
          <w:sz w:val="24"/>
          <w:szCs w:val="24"/>
          <w:lang w:val="en-ID"/>
        </w:rPr>
        <w:t xml:space="preserve"> label </w:t>
      </w:r>
    </w:p>
    <w:p w14:paraId="797D1708" w14:textId="1F10A494" w:rsidR="001F548D" w:rsidRPr="001F548D" w:rsidRDefault="001F548D" w:rsidP="001F548D">
      <w:pPr>
        <w:jc w:val="both"/>
        <w:rPr>
          <w:rFonts w:ascii="Times New Roman" w:hAnsi="Times New Roman" w:cs="Times New Roman"/>
          <w:sz w:val="24"/>
          <w:szCs w:val="24"/>
          <w:lang w:val="en-ID"/>
        </w:rPr>
      </w:pPr>
      <w:proofErr w:type="spellStart"/>
      <w:r w:rsidRPr="001F548D">
        <w:rPr>
          <w:rFonts w:ascii="Times New Roman" w:hAnsi="Times New Roman" w:cs="Times New Roman"/>
          <w:sz w:val="24"/>
          <w:szCs w:val="24"/>
          <w:lang w:val="en-ID"/>
        </w:rPr>
        <w:t>prioritas</w:t>
      </w:r>
      <w:proofErr w:type="spellEnd"/>
      <w:r w:rsidRPr="001F548D">
        <w:rPr>
          <w:rFonts w:ascii="Times New Roman" w:hAnsi="Times New Roman" w:cs="Times New Roman"/>
          <w:sz w:val="24"/>
          <w:szCs w:val="24"/>
          <w:lang w:val="en-ID"/>
        </w:rPr>
        <w:t xml:space="preserve"> agar </w:t>
      </w:r>
      <w:proofErr w:type="spellStart"/>
      <w:r w:rsidRPr="001F548D">
        <w:rPr>
          <w:rFonts w:ascii="Times New Roman" w:hAnsi="Times New Roman" w:cs="Times New Roman"/>
          <w:sz w:val="24"/>
          <w:szCs w:val="24"/>
          <w:lang w:val="en-ID"/>
        </w:rPr>
        <w:t>pengerjaan</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bisa</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lebih</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terstruktur</w:t>
      </w:r>
      <w:proofErr w:type="spellEnd"/>
      <w:r w:rsidRPr="001F548D">
        <w:rPr>
          <w:rFonts w:ascii="Times New Roman" w:hAnsi="Times New Roman" w:cs="Times New Roman"/>
          <w:sz w:val="24"/>
          <w:szCs w:val="24"/>
          <w:lang w:val="en-ID"/>
        </w:rPr>
        <w:t>.</w:t>
      </w:r>
    </w:p>
    <w:p w14:paraId="4EE97A67" w14:textId="77777777" w:rsidR="001F548D" w:rsidRPr="001F548D" w:rsidRDefault="001F548D" w:rsidP="001F548D">
      <w:pPr>
        <w:jc w:val="both"/>
        <w:rPr>
          <w:rFonts w:ascii="Times New Roman" w:hAnsi="Times New Roman" w:cs="Times New Roman"/>
          <w:sz w:val="24"/>
          <w:szCs w:val="24"/>
          <w:lang w:val="en-ID"/>
        </w:rPr>
      </w:pPr>
      <w:r w:rsidRPr="001F548D">
        <w:rPr>
          <w:rFonts w:ascii="Times New Roman" w:hAnsi="Times New Roman" w:cs="Times New Roman"/>
          <w:b/>
          <w:bCs/>
          <w:sz w:val="24"/>
          <w:szCs w:val="24"/>
          <w:lang w:val="en-ID"/>
        </w:rPr>
        <w:t xml:space="preserve">2. </w:t>
      </w:r>
      <w:proofErr w:type="spellStart"/>
      <w:r w:rsidRPr="001F548D">
        <w:rPr>
          <w:rFonts w:ascii="Times New Roman" w:hAnsi="Times New Roman" w:cs="Times New Roman"/>
          <w:b/>
          <w:bCs/>
          <w:sz w:val="24"/>
          <w:szCs w:val="24"/>
          <w:lang w:val="en-ID"/>
        </w:rPr>
        <w:t>Perbaikan</w:t>
      </w:r>
      <w:proofErr w:type="spellEnd"/>
      <w:r w:rsidRPr="001F548D">
        <w:rPr>
          <w:rFonts w:ascii="Times New Roman" w:hAnsi="Times New Roman" w:cs="Times New Roman"/>
          <w:b/>
          <w:bCs/>
          <w:sz w:val="24"/>
          <w:szCs w:val="24"/>
          <w:lang w:val="en-ID"/>
        </w:rPr>
        <w:t xml:space="preserve"> UI dan </w:t>
      </w:r>
      <w:proofErr w:type="spellStart"/>
      <w:r w:rsidRPr="001F548D">
        <w:rPr>
          <w:rFonts w:ascii="Times New Roman" w:hAnsi="Times New Roman" w:cs="Times New Roman"/>
          <w:b/>
          <w:bCs/>
          <w:sz w:val="24"/>
          <w:szCs w:val="24"/>
          <w:lang w:val="en-ID"/>
        </w:rPr>
        <w:t>Responsivitas</w:t>
      </w:r>
      <w:proofErr w:type="spellEnd"/>
    </w:p>
    <w:p w14:paraId="6E099BDB" w14:textId="77777777" w:rsidR="001F548D" w:rsidRPr="001F548D" w:rsidRDefault="001F548D" w:rsidP="001F548D">
      <w:pPr>
        <w:numPr>
          <w:ilvl w:val="0"/>
          <w:numId w:val="13"/>
        </w:numPr>
        <w:jc w:val="both"/>
        <w:rPr>
          <w:rFonts w:ascii="Times New Roman" w:hAnsi="Times New Roman" w:cs="Times New Roman"/>
          <w:sz w:val="24"/>
          <w:szCs w:val="24"/>
          <w:lang w:val="en-ID"/>
        </w:rPr>
      </w:pPr>
      <w:proofErr w:type="spellStart"/>
      <w:r w:rsidRPr="001F548D">
        <w:rPr>
          <w:rFonts w:ascii="Times New Roman" w:hAnsi="Times New Roman" w:cs="Times New Roman"/>
          <w:sz w:val="24"/>
          <w:szCs w:val="24"/>
          <w:lang w:val="en-ID"/>
        </w:rPr>
        <w:t>Menyesuaikan</w:t>
      </w:r>
      <w:proofErr w:type="spellEnd"/>
      <w:r w:rsidRPr="001F548D">
        <w:rPr>
          <w:rFonts w:ascii="Times New Roman" w:hAnsi="Times New Roman" w:cs="Times New Roman"/>
          <w:sz w:val="24"/>
          <w:szCs w:val="24"/>
          <w:lang w:val="en-ID"/>
        </w:rPr>
        <w:t xml:space="preserve"> layout dashboard agar </w:t>
      </w:r>
      <w:proofErr w:type="spellStart"/>
      <w:r w:rsidRPr="001F548D">
        <w:rPr>
          <w:rFonts w:ascii="Times New Roman" w:hAnsi="Times New Roman" w:cs="Times New Roman"/>
          <w:sz w:val="24"/>
          <w:szCs w:val="24"/>
          <w:lang w:val="en-ID"/>
        </w:rPr>
        <w:t>tampil</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lebih</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rapi</w:t>
      </w:r>
      <w:proofErr w:type="spellEnd"/>
      <w:r w:rsidRPr="001F548D">
        <w:rPr>
          <w:rFonts w:ascii="Times New Roman" w:hAnsi="Times New Roman" w:cs="Times New Roman"/>
          <w:sz w:val="24"/>
          <w:szCs w:val="24"/>
          <w:lang w:val="en-ID"/>
        </w:rPr>
        <w:t xml:space="preserve"> di </w:t>
      </w:r>
      <w:proofErr w:type="spellStart"/>
      <w:r w:rsidRPr="001F548D">
        <w:rPr>
          <w:rFonts w:ascii="Times New Roman" w:hAnsi="Times New Roman" w:cs="Times New Roman"/>
          <w:sz w:val="24"/>
          <w:szCs w:val="24"/>
          <w:lang w:val="en-ID"/>
        </w:rPr>
        <w:t>layar</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kecil</w:t>
      </w:r>
      <w:proofErr w:type="spellEnd"/>
      <w:r w:rsidRPr="001F548D">
        <w:rPr>
          <w:rFonts w:ascii="Times New Roman" w:hAnsi="Times New Roman" w:cs="Times New Roman"/>
          <w:sz w:val="24"/>
          <w:szCs w:val="24"/>
          <w:lang w:val="en-ID"/>
        </w:rPr>
        <w:t>.</w:t>
      </w:r>
    </w:p>
    <w:p w14:paraId="01AD039E" w14:textId="77777777" w:rsidR="001F548D" w:rsidRPr="001F548D" w:rsidRDefault="001F548D" w:rsidP="001F548D">
      <w:pPr>
        <w:numPr>
          <w:ilvl w:val="0"/>
          <w:numId w:val="13"/>
        </w:numPr>
        <w:jc w:val="both"/>
        <w:rPr>
          <w:rFonts w:ascii="Times New Roman" w:hAnsi="Times New Roman" w:cs="Times New Roman"/>
          <w:sz w:val="24"/>
          <w:szCs w:val="24"/>
          <w:lang w:val="en-ID"/>
        </w:rPr>
      </w:pPr>
      <w:proofErr w:type="spellStart"/>
      <w:r w:rsidRPr="001F548D">
        <w:rPr>
          <w:rFonts w:ascii="Times New Roman" w:hAnsi="Times New Roman" w:cs="Times New Roman"/>
          <w:sz w:val="24"/>
          <w:szCs w:val="24"/>
          <w:lang w:val="en-ID"/>
        </w:rPr>
        <w:t>Memperbaiki</w:t>
      </w:r>
      <w:proofErr w:type="spellEnd"/>
      <w:r w:rsidRPr="001F548D">
        <w:rPr>
          <w:rFonts w:ascii="Times New Roman" w:hAnsi="Times New Roman" w:cs="Times New Roman"/>
          <w:sz w:val="24"/>
          <w:szCs w:val="24"/>
          <w:lang w:val="en-ID"/>
        </w:rPr>
        <w:t xml:space="preserve"> margin dan padding pada </w:t>
      </w:r>
      <w:proofErr w:type="spellStart"/>
      <w:r w:rsidRPr="001F548D">
        <w:rPr>
          <w:rFonts w:ascii="Times New Roman" w:hAnsi="Times New Roman" w:cs="Times New Roman"/>
          <w:sz w:val="24"/>
          <w:szCs w:val="24"/>
          <w:lang w:val="en-ID"/>
        </w:rPr>
        <w:t>halaman</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absensi</w:t>
      </w:r>
      <w:proofErr w:type="spellEnd"/>
      <w:r w:rsidRPr="001F548D">
        <w:rPr>
          <w:rFonts w:ascii="Times New Roman" w:hAnsi="Times New Roman" w:cs="Times New Roman"/>
          <w:sz w:val="24"/>
          <w:szCs w:val="24"/>
          <w:lang w:val="en-ID"/>
        </w:rPr>
        <w:t xml:space="preserve"> dan </w:t>
      </w:r>
      <w:proofErr w:type="spellStart"/>
      <w:r w:rsidRPr="001F548D">
        <w:rPr>
          <w:rFonts w:ascii="Times New Roman" w:hAnsi="Times New Roman" w:cs="Times New Roman"/>
          <w:sz w:val="24"/>
          <w:szCs w:val="24"/>
          <w:lang w:val="en-ID"/>
        </w:rPr>
        <w:t>pengaturan</w:t>
      </w:r>
      <w:proofErr w:type="spellEnd"/>
      <w:r w:rsidRPr="001F548D">
        <w:rPr>
          <w:rFonts w:ascii="Times New Roman" w:hAnsi="Times New Roman" w:cs="Times New Roman"/>
          <w:sz w:val="24"/>
          <w:szCs w:val="24"/>
          <w:lang w:val="en-ID"/>
        </w:rPr>
        <w:t xml:space="preserve"> user.</w:t>
      </w:r>
    </w:p>
    <w:p w14:paraId="65707CF8" w14:textId="77777777" w:rsidR="001F548D" w:rsidRPr="001F548D" w:rsidRDefault="001F548D" w:rsidP="001F548D">
      <w:pPr>
        <w:numPr>
          <w:ilvl w:val="0"/>
          <w:numId w:val="13"/>
        </w:numPr>
        <w:jc w:val="both"/>
        <w:rPr>
          <w:rFonts w:ascii="Times New Roman" w:hAnsi="Times New Roman" w:cs="Times New Roman"/>
          <w:sz w:val="24"/>
          <w:szCs w:val="24"/>
          <w:lang w:val="en-ID"/>
        </w:rPr>
      </w:pPr>
      <w:proofErr w:type="spellStart"/>
      <w:r w:rsidRPr="001F548D">
        <w:rPr>
          <w:rFonts w:ascii="Times New Roman" w:hAnsi="Times New Roman" w:cs="Times New Roman"/>
          <w:sz w:val="24"/>
          <w:szCs w:val="24"/>
          <w:lang w:val="en-ID"/>
        </w:rPr>
        <w:t>Menambahkan</w:t>
      </w:r>
      <w:proofErr w:type="spellEnd"/>
      <w:r w:rsidRPr="001F548D">
        <w:rPr>
          <w:rFonts w:ascii="Times New Roman" w:hAnsi="Times New Roman" w:cs="Times New Roman"/>
          <w:sz w:val="24"/>
          <w:szCs w:val="24"/>
          <w:lang w:val="en-ID"/>
        </w:rPr>
        <w:t xml:space="preserve"> loading indicator </w:t>
      </w:r>
      <w:proofErr w:type="spellStart"/>
      <w:r w:rsidRPr="001F548D">
        <w:rPr>
          <w:rFonts w:ascii="Times New Roman" w:hAnsi="Times New Roman" w:cs="Times New Roman"/>
          <w:sz w:val="24"/>
          <w:szCs w:val="24"/>
          <w:lang w:val="en-ID"/>
        </w:rPr>
        <w:t>saat</w:t>
      </w:r>
      <w:proofErr w:type="spellEnd"/>
      <w:r w:rsidRPr="001F548D">
        <w:rPr>
          <w:rFonts w:ascii="Times New Roman" w:hAnsi="Times New Roman" w:cs="Times New Roman"/>
          <w:sz w:val="24"/>
          <w:szCs w:val="24"/>
          <w:lang w:val="en-ID"/>
        </w:rPr>
        <w:t xml:space="preserve"> proses </w:t>
      </w:r>
      <w:proofErr w:type="spellStart"/>
      <w:r w:rsidRPr="001F548D">
        <w:rPr>
          <w:rFonts w:ascii="Times New Roman" w:hAnsi="Times New Roman" w:cs="Times New Roman"/>
          <w:sz w:val="24"/>
          <w:szCs w:val="24"/>
          <w:lang w:val="en-ID"/>
        </w:rPr>
        <w:t>simpan</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atau</w:t>
      </w:r>
      <w:proofErr w:type="spellEnd"/>
      <w:r w:rsidRPr="001F548D">
        <w:rPr>
          <w:rFonts w:ascii="Times New Roman" w:hAnsi="Times New Roman" w:cs="Times New Roman"/>
          <w:sz w:val="24"/>
          <w:szCs w:val="24"/>
          <w:lang w:val="en-ID"/>
        </w:rPr>
        <w:t xml:space="preserve"> login agar </w:t>
      </w:r>
      <w:proofErr w:type="spellStart"/>
      <w:r w:rsidRPr="001F548D">
        <w:rPr>
          <w:rFonts w:ascii="Times New Roman" w:hAnsi="Times New Roman" w:cs="Times New Roman"/>
          <w:sz w:val="24"/>
          <w:szCs w:val="24"/>
          <w:lang w:val="en-ID"/>
        </w:rPr>
        <w:t>lebih</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informatif</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bagi</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pengguna</w:t>
      </w:r>
      <w:proofErr w:type="spellEnd"/>
      <w:r w:rsidRPr="001F548D">
        <w:rPr>
          <w:rFonts w:ascii="Times New Roman" w:hAnsi="Times New Roman" w:cs="Times New Roman"/>
          <w:sz w:val="24"/>
          <w:szCs w:val="24"/>
          <w:lang w:val="en-ID"/>
        </w:rPr>
        <w:t>.</w:t>
      </w:r>
    </w:p>
    <w:p w14:paraId="27771542" w14:textId="77777777" w:rsidR="001F548D" w:rsidRPr="001F548D" w:rsidRDefault="001F548D" w:rsidP="001F548D">
      <w:pPr>
        <w:jc w:val="both"/>
        <w:rPr>
          <w:rFonts w:ascii="Times New Roman" w:hAnsi="Times New Roman" w:cs="Times New Roman"/>
          <w:sz w:val="24"/>
          <w:szCs w:val="24"/>
          <w:lang w:val="en-ID"/>
        </w:rPr>
      </w:pPr>
      <w:r w:rsidRPr="001F548D">
        <w:rPr>
          <w:rFonts w:ascii="Times New Roman" w:hAnsi="Times New Roman" w:cs="Times New Roman"/>
          <w:b/>
          <w:bCs/>
          <w:sz w:val="24"/>
          <w:szCs w:val="24"/>
          <w:lang w:val="en-ID"/>
        </w:rPr>
        <w:t xml:space="preserve">3. </w:t>
      </w:r>
      <w:proofErr w:type="spellStart"/>
      <w:r w:rsidRPr="001F548D">
        <w:rPr>
          <w:rFonts w:ascii="Times New Roman" w:hAnsi="Times New Roman" w:cs="Times New Roman"/>
          <w:b/>
          <w:bCs/>
          <w:sz w:val="24"/>
          <w:szCs w:val="24"/>
          <w:lang w:val="en-ID"/>
        </w:rPr>
        <w:t>Penambahan</w:t>
      </w:r>
      <w:proofErr w:type="spellEnd"/>
      <w:r w:rsidRPr="001F548D">
        <w:rPr>
          <w:rFonts w:ascii="Times New Roman" w:hAnsi="Times New Roman" w:cs="Times New Roman"/>
          <w:b/>
          <w:bCs/>
          <w:sz w:val="24"/>
          <w:szCs w:val="24"/>
          <w:lang w:val="en-ID"/>
        </w:rPr>
        <w:t xml:space="preserve"> Fitur </w:t>
      </w:r>
      <w:proofErr w:type="spellStart"/>
      <w:r w:rsidRPr="001F548D">
        <w:rPr>
          <w:rFonts w:ascii="Times New Roman" w:hAnsi="Times New Roman" w:cs="Times New Roman"/>
          <w:b/>
          <w:bCs/>
          <w:sz w:val="24"/>
          <w:szCs w:val="24"/>
          <w:lang w:val="en-ID"/>
        </w:rPr>
        <w:t>Tambahan</w:t>
      </w:r>
      <w:proofErr w:type="spellEnd"/>
    </w:p>
    <w:p w14:paraId="1E774352" w14:textId="77777777" w:rsidR="001F548D" w:rsidRPr="001F548D" w:rsidRDefault="001F548D" w:rsidP="001F548D">
      <w:pPr>
        <w:numPr>
          <w:ilvl w:val="0"/>
          <w:numId w:val="14"/>
        </w:numPr>
        <w:jc w:val="both"/>
        <w:rPr>
          <w:rFonts w:ascii="Times New Roman" w:hAnsi="Times New Roman" w:cs="Times New Roman"/>
          <w:sz w:val="24"/>
          <w:szCs w:val="24"/>
          <w:lang w:val="en-ID"/>
        </w:rPr>
      </w:pPr>
      <w:proofErr w:type="spellStart"/>
      <w:r w:rsidRPr="001F548D">
        <w:rPr>
          <w:rFonts w:ascii="Times New Roman" w:hAnsi="Times New Roman" w:cs="Times New Roman"/>
          <w:sz w:val="24"/>
          <w:szCs w:val="24"/>
          <w:lang w:val="en-ID"/>
        </w:rPr>
        <w:t>Menambahkan</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tombol</w:t>
      </w:r>
      <w:proofErr w:type="spellEnd"/>
      <w:r w:rsidRPr="001F548D">
        <w:rPr>
          <w:rFonts w:ascii="Times New Roman" w:hAnsi="Times New Roman" w:cs="Times New Roman"/>
          <w:sz w:val="24"/>
          <w:szCs w:val="24"/>
          <w:lang w:val="en-ID"/>
        </w:rPr>
        <w:t xml:space="preserve"> “refresh manual” pada dashboard </w:t>
      </w:r>
      <w:proofErr w:type="spellStart"/>
      <w:r w:rsidRPr="001F548D">
        <w:rPr>
          <w:rFonts w:ascii="Times New Roman" w:hAnsi="Times New Roman" w:cs="Times New Roman"/>
          <w:sz w:val="24"/>
          <w:szCs w:val="24"/>
          <w:lang w:val="en-ID"/>
        </w:rPr>
        <w:t>untuk</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memastikan</w:t>
      </w:r>
      <w:proofErr w:type="spellEnd"/>
      <w:r w:rsidRPr="001F548D">
        <w:rPr>
          <w:rFonts w:ascii="Times New Roman" w:hAnsi="Times New Roman" w:cs="Times New Roman"/>
          <w:sz w:val="24"/>
          <w:szCs w:val="24"/>
          <w:lang w:val="en-ID"/>
        </w:rPr>
        <w:t xml:space="preserve"> data </w:t>
      </w:r>
      <w:proofErr w:type="spellStart"/>
      <w:r w:rsidRPr="001F548D">
        <w:rPr>
          <w:rFonts w:ascii="Times New Roman" w:hAnsi="Times New Roman" w:cs="Times New Roman"/>
          <w:sz w:val="24"/>
          <w:szCs w:val="24"/>
          <w:lang w:val="en-ID"/>
        </w:rPr>
        <w:t>terbaru</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tampil</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tanpa</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perlu</w:t>
      </w:r>
      <w:proofErr w:type="spellEnd"/>
      <w:r w:rsidRPr="001F548D">
        <w:rPr>
          <w:rFonts w:ascii="Times New Roman" w:hAnsi="Times New Roman" w:cs="Times New Roman"/>
          <w:sz w:val="24"/>
          <w:szCs w:val="24"/>
          <w:lang w:val="en-ID"/>
        </w:rPr>
        <w:t xml:space="preserve"> reload </w:t>
      </w:r>
      <w:proofErr w:type="spellStart"/>
      <w:r w:rsidRPr="001F548D">
        <w:rPr>
          <w:rFonts w:ascii="Times New Roman" w:hAnsi="Times New Roman" w:cs="Times New Roman"/>
          <w:sz w:val="24"/>
          <w:szCs w:val="24"/>
          <w:lang w:val="en-ID"/>
        </w:rPr>
        <w:t>halaman</w:t>
      </w:r>
      <w:proofErr w:type="spellEnd"/>
      <w:r w:rsidRPr="001F548D">
        <w:rPr>
          <w:rFonts w:ascii="Times New Roman" w:hAnsi="Times New Roman" w:cs="Times New Roman"/>
          <w:sz w:val="24"/>
          <w:szCs w:val="24"/>
          <w:lang w:val="en-ID"/>
        </w:rPr>
        <w:t>.</w:t>
      </w:r>
    </w:p>
    <w:p w14:paraId="605E590F" w14:textId="77777777" w:rsidR="001F548D" w:rsidRPr="001F548D" w:rsidRDefault="001F548D" w:rsidP="001F548D">
      <w:pPr>
        <w:numPr>
          <w:ilvl w:val="0"/>
          <w:numId w:val="14"/>
        </w:numPr>
        <w:jc w:val="both"/>
        <w:rPr>
          <w:rFonts w:ascii="Times New Roman" w:hAnsi="Times New Roman" w:cs="Times New Roman"/>
          <w:sz w:val="24"/>
          <w:szCs w:val="24"/>
          <w:lang w:val="en-ID"/>
        </w:rPr>
      </w:pPr>
      <w:r w:rsidRPr="001F548D">
        <w:rPr>
          <w:rFonts w:ascii="Times New Roman" w:hAnsi="Times New Roman" w:cs="Times New Roman"/>
          <w:sz w:val="24"/>
          <w:szCs w:val="24"/>
          <w:lang w:val="en-ID"/>
        </w:rPr>
        <w:t xml:space="preserve">Fitur </w:t>
      </w:r>
      <w:proofErr w:type="spellStart"/>
      <w:r w:rsidRPr="001F548D">
        <w:rPr>
          <w:rFonts w:ascii="Times New Roman" w:hAnsi="Times New Roman" w:cs="Times New Roman"/>
          <w:sz w:val="24"/>
          <w:szCs w:val="24"/>
          <w:lang w:val="en-ID"/>
        </w:rPr>
        <w:t>pengingat</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otomatis</w:t>
      </w:r>
      <w:proofErr w:type="spellEnd"/>
      <w:r w:rsidRPr="001F548D">
        <w:rPr>
          <w:rFonts w:ascii="Times New Roman" w:hAnsi="Times New Roman" w:cs="Times New Roman"/>
          <w:sz w:val="24"/>
          <w:szCs w:val="24"/>
          <w:lang w:val="en-ID"/>
        </w:rPr>
        <w:t xml:space="preserve"> (reminder) </w:t>
      </w:r>
      <w:proofErr w:type="spellStart"/>
      <w:r w:rsidRPr="001F548D">
        <w:rPr>
          <w:rFonts w:ascii="Times New Roman" w:hAnsi="Times New Roman" w:cs="Times New Roman"/>
          <w:sz w:val="24"/>
          <w:szCs w:val="24"/>
          <w:lang w:val="en-ID"/>
        </w:rPr>
        <w:t>untuk</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pengguna</w:t>
      </w:r>
      <w:proofErr w:type="spellEnd"/>
      <w:r w:rsidRPr="001F548D">
        <w:rPr>
          <w:rFonts w:ascii="Times New Roman" w:hAnsi="Times New Roman" w:cs="Times New Roman"/>
          <w:sz w:val="24"/>
          <w:szCs w:val="24"/>
          <w:lang w:val="en-ID"/>
        </w:rPr>
        <w:t xml:space="preserve"> yang </w:t>
      </w:r>
      <w:proofErr w:type="spellStart"/>
      <w:r w:rsidRPr="001F548D">
        <w:rPr>
          <w:rFonts w:ascii="Times New Roman" w:hAnsi="Times New Roman" w:cs="Times New Roman"/>
          <w:sz w:val="24"/>
          <w:szCs w:val="24"/>
          <w:lang w:val="en-ID"/>
        </w:rPr>
        <w:t>belum</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melakukan</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absensi</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hingga</w:t>
      </w:r>
      <w:proofErr w:type="spellEnd"/>
      <w:r w:rsidRPr="001F548D">
        <w:rPr>
          <w:rFonts w:ascii="Times New Roman" w:hAnsi="Times New Roman" w:cs="Times New Roman"/>
          <w:sz w:val="24"/>
          <w:szCs w:val="24"/>
          <w:lang w:val="en-ID"/>
        </w:rPr>
        <w:t xml:space="preserve"> jam </w:t>
      </w:r>
      <w:proofErr w:type="spellStart"/>
      <w:r w:rsidRPr="001F548D">
        <w:rPr>
          <w:rFonts w:ascii="Times New Roman" w:hAnsi="Times New Roman" w:cs="Times New Roman"/>
          <w:sz w:val="24"/>
          <w:szCs w:val="24"/>
          <w:lang w:val="en-ID"/>
        </w:rPr>
        <w:t>tertentu</w:t>
      </w:r>
      <w:proofErr w:type="spellEnd"/>
      <w:r w:rsidRPr="001F548D">
        <w:rPr>
          <w:rFonts w:ascii="Times New Roman" w:hAnsi="Times New Roman" w:cs="Times New Roman"/>
          <w:sz w:val="24"/>
          <w:szCs w:val="24"/>
          <w:lang w:val="en-ID"/>
        </w:rPr>
        <w:t>.</w:t>
      </w:r>
    </w:p>
    <w:p w14:paraId="1E8B7E1A" w14:textId="77777777" w:rsidR="001F548D" w:rsidRPr="001F548D" w:rsidRDefault="001F548D" w:rsidP="001F548D">
      <w:pPr>
        <w:jc w:val="both"/>
        <w:rPr>
          <w:rFonts w:ascii="Times New Roman" w:hAnsi="Times New Roman" w:cs="Times New Roman"/>
          <w:sz w:val="24"/>
          <w:szCs w:val="24"/>
          <w:lang w:val="en-ID"/>
        </w:rPr>
      </w:pPr>
      <w:r w:rsidRPr="001F548D">
        <w:rPr>
          <w:rFonts w:ascii="Times New Roman" w:hAnsi="Times New Roman" w:cs="Times New Roman"/>
          <w:b/>
          <w:bCs/>
          <w:sz w:val="24"/>
          <w:szCs w:val="24"/>
          <w:lang w:val="en-ID"/>
        </w:rPr>
        <w:t xml:space="preserve">4. </w:t>
      </w:r>
      <w:proofErr w:type="spellStart"/>
      <w:r w:rsidRPr="001F548D">
        <w:rPr>
          <w:rFonts w:ascii="Times New Roman" w:hAnsi="Times New Roman" w:cs="Times New Roman"/>
          <w:b/>
          <w:bCs/>
          <w:sz w:val="24"/>
          <w:szCs w:val="24"/>
          <w:lang w:val="en-ID"/>
        </w:rPr>
        <w:t>Optimalisasi</w:t>
      </w:r>
      <w:proofErr w:type="spellEnd"/>
      <w:r w:rsidRPr="001F548D">
        <w:rPr>
          <w:rFonts w:ascii="Times New Roman" w:hAnsi="Times New Roman" w:cs="Times New Roman"/>
          <w:b/>
          <w:bCs/>
          <w:sz w:val="24"/>
          <w:szCs w:val="24"/>
          <w:lang w:val="en-ID"/>
        </w:rPr>
        <w:t xml:space="preserve"> Performa</w:t>
      </w:r>
    </w:p>
    <w:p w14:paraId="68716344" w14:textId="77777777" w:rsidR="001F548D" w:rsidRPr="001F548D" w:rsidRDefault="001F548D" w:rsidP="001F548D">
      <w:pPr>
        <w:numPr>
          <w:ilvl w:val="0"/>
          <w:numId w:val="15"/>
        </w:numPr>
        <w:jc w:val="both"/>
        <w:rPr>
          <w:rFonts w:ascii="Times New Roman" w:hAnsi="Times New Roman" w:cs="Times New Roman"/>
          <w:sz w:val="24"/>
          <w:szCs w:val="24"/>
          <w:lang w:val="en-ID"/>
        </w:rPr>
      </w:pPr>
      <w:proofErr w:type="spellStart"/>
      <w:r w:rsidRPr="001F548D">
        <w:rPr>
          <w:rFonts w:ascii="Times New Roman" w:hAnsi="Times New Roman" w:cs="Times New Roman"/>
          <w:sz w:val="24"/>
          <w:szCs w:val="24"/>
          <w:lang w:val="en-ID"/>
        </w:rPr>
        <w:lastRenderedPageBreak/>
        <w:t>Mengurangi</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waktu</w:t>
      </w:r>
      <w:proofErr w:type="spellEnd"/>
      <w:r w:rsidRPr="001F548D">
        <w:rPr>
          <w:rFonts w:ascii="Times New Roman" w:hAnsi="Times New Roman" w:cs="Times New Roman"/>
          <w:sz w:val="24"/>
          <w:szCs w:val="24"/>
          <w:lang w:val="en-ID"/>
        </w:rPr>
        <w:t xml:space="preserve"> loading </w:t>
      </w:r>
      <w:proofErr w:type="spellStart"/>
      <w:r w:rsidRPr="001F548D">
        <w:rPr>
          <w:rFonts w:ascii="Times New Roman" w:hAnsi="Times New Roman" w:cs="Times New Roman"/>
          <w:sz w:val="24"/>
          <w:szCs w:val="24"/>
          <w:lang w:val="en-ID"/>
        </w:rPr>
        <w:t>dengan</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memperbaiki</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struktur</w:t>
      </w:r>
      <w:proofErr w:type="spellEnd"/>
      <w:r w:rsidRPr="001F548D">
        <w:rPr>
          <w:rFonts w:ascii="Times New Roman" w:hAnsi="Times New Roman" w:cs="Times New Roman"/>
          <w:sz w:val="24"/>
          <w:szCs w:val="24"/>
          <w:lang w:val="en-ID"/>
        </w:rPr>
        <w:t xml:space="preserve"> query MySQL di backend.</w:t>
      </w:r>
    </w:p>
    <w:p w14:paraId="60FA0DE7" w14:textId="77777777" w:rsidR="001F548D" w:rsidRPr="001F548D" w:rsidRDefault="001F548D" w:rsidP="001F548D">
      <w:pPr>
        <w:numPr>
          <w:ilvl w:val="0"/>
          <w:numId w:val="15"/>
        </w:numPr>
        <w:jc w:val="both"/>
        <w:rPr>
          <w:rFonts w:ascii="Times New Roman" w:hAnsi="Times New Roman" w:cs="Times New Roman"/>
          <w:sz w:val="24"/>
          <w:szCs w:val="24"/>
          <w:lang w:val="pt-BR"/>
        </w:rPr>
      </w:pPr>
      <w:r w:rsidRPr="001F548D">
        <w:rPr>
          <w:rFonts w:ascii="Times New Roman" w:hAnsi="Times New Roman" w:cs="Times New Roman"/>
          <w:sz w:val="24"/>
          <w:szCs w:val="24"/>
          <w:lang w:val="pt-BR"/>
        </w:rPr>
        <w:t>Menambahkan cache sederhana untuk data statis agar tidak selalu menarik data baru dari server.</w:t>
      </w:r>
    </w:p>
    <w:p w14:paraId="25A7116E" w14:textId="77777777" w:rsidR="001F548D" w:rsidRDefault="001F548D" w:rsidP="001F548D">
      <w:pPr>
        <w:jc w:val="both"/>
        <w:rPr>
          <w:rFonts w:ascii="Times New Roman" w:hAnsi="Times New Roman" w:cs="Times New Roman"/>
          <w:b/>
          <w:bCs/>
          <w:sz w:val="24"/>
          <w:szCs w:val="24"/>
          <w:lang w:val="pt-BR"/>
        </w:rPr>
      </w:pPr>
      <w:r w:rsidRPr="001F548D">
        <w:rPr>
          <w:rFonts w:ascii="Times New Roman" w:hAnsi="Times New Roman" w:cs="Times New Roman"/>
          <w:b/>
          <w:bCs/>
          <w:sz w:val="24"/>
          <w:szCs w:val="24"/>
          <w:lang w:val="pt-BR"/>
        </w:rPr>
        <w:t>5. Pengujian Ulang (Regression Testing)</w:t>
      </w:r>
    </w:p>
    <w:p w14:paraId="73F44DD4" w14:textId="15546AFA" w:rsidR="001F548D" w:rsidRPr="001F548D" w:rsidRDefault="001F548D" w:rsidP="001F548D">
      <w:pPr>
        <w:jc w:val="both"/>
        <w:rPr>
          <w:rFonts w:ascii="Times New Roman" w:hAnsi="Times New Roman" w:cs="Times New Roman"/>
          <w:sz w:val="24"/>
          <w:szCs w:val="24"/>
          <w:lang w:val="pt-BR"/>
        </w:rPr>
      </w:pPr>
      <w:r w:rsidRPr="001F548D">
        <w:rPr>
          <w:rFonts w:ascii="Times New Roman" w:hAnsi="Times New Roman" w:cs="Times New Roman"/>
          <w:sz w:val="24"/>
          <w:szCs w:val="24"/>
          <w:lang w:val="pt-BR"/>
        </w:rPr>
        <w:t>Setelah perbaikan, saya melakukan tes ulang terhadap semua fitur utama seperti login, pengisian absensi, edit data user, dan logout untuk memastikan semuanya masih berjalan normal tanpa efek samping dari perubahan sebelumnya.</w:t>
      </w:r>
    </w:p>
    <w:p w14:paraId="7E5AA1F7" w14:textId="77777777" w:rsidR="001F548D" w:rsidRPr="001F548D" w:rsidRDefault="001F548D" w:rsidP="001F548D">
      <w:pPr>
        <w:jc w:val="both"/>
        <w:rPr>
          <w:rFonts w:ascii="Times New Roman" w:hAnsi="Times New Roman" w:cs="Times New Roman"/>
          <w:sz w:val="24"/>
          <w:szCs w:val="24"/>
          <w:lang w:val="en-ID"/>
        </w:rPr>
      </w:pPr>
      <w:r w:rsidRPr="001F548D">
        <w:rPr>
          <w:rFonts w:ascii="Times New Roman" w:hAnsi="Times New Roman" w:cs="Times New Roman"/>
          <w:b/>
          <w:bCs/>
          <w:sz w:val="24"/>
          <w:szCs w:val="24"/>
          <w:lang w:val="en-ID"/>
        </w:rPr>
        <w:t xml:space="preserve">6. Update dan </w:t>
      </w:r>
      <w:proofErr w:type="spellStart"/>
      <w:r w:rsidRPr="001F548D">
        <w:rPr>
          <w:rFonts w:ascii="Times New Roman" w:hAnsi="Times New Roman" w:cs="Times New Roman"/>
          <w:b/>
          <w:bCs/>
          <w:sz w:val="24"/>
          <w:szCs w:val="24"/>
          <w:lang w:val="en-ID"/>
        </w:rPr>
        <w:t>Dokumentasi</w:t>
      </w:r>
      <w:proofErr w:type="spellEnd"/>
      <w:r w:rsidRPr="001F548D">
        <w:rPr>
          <w:rFonts w:ascii="Times New Roman" w:hAnsi="Times New Roman" w:cs="Times New Roman"/>
          <w:b/>
          <w:bCs/>
          <w:sz w:val="24"/>
          <w:szCs w:val="24"/>
          <w:lang w:val="en-ID"/>
        </w:rPr>
        <w:t xml:space="preserve"> Git</w:t>
      </w:r>
    </w:p>
    <w:p w14:paraId="76048CEB" w14:textId="77777777" w:rsidR="001F548D" w:rsidRPr="001F548D" w:rsidRDefault="001F548D" w:rsidP="001F548D">
      <w:pPr>
        <w:numPr>
          <w:ilvl w:val="0"/>
          <w:numId w:val="16"/>
        </w:numPr>
        <w:jc w:val="both"/>
        <w:rPr>
          <w:rFonts w:ascii="Times New Roman" w:hAnsi="Times New Roman" w:cs="Times New Roman"/>
          <w:sz w:val="24"/>
          <w:szCs w:val="24"/>
          <w:lang w:val="en-ID"/>
        </w:rPr>
      </w:pPr>
      <w:proofErr w:type="spellStart"/>
      <w:r w:rsidRPr="001F548D">
        <w:rPr>
          <w:rFonts w:ascii="Times New Roman" w:hAnsi="Times New Roman" w:cs="Times New Roman"/>
          <w:sz w:val="24"/>
          <w:szCs w:val="24"/>
          <w:lang w:val="en-ID"/>
        </w:rPr>
        <w:t>Semua</w:t>
      </w:r>
      <w:proofErr w:type="spellEnd"/>
      <w:r w:rsidRPr="001F548D">
        <w:rPr>
          <w:rFonts w:ascii="Times New Roman" w:hAnsi="Times New Roman" w:cs="Times New Roman"/>
          <w:sz w:val="24"/>
          <w:szCs w:val="24"/>
          <w:lang w:val="en-ID"/>
        </w:rPr>
        <w:t xml:space="preserve"> update </w:t>
      </w:r>
      <w:proofErr w:type="spellStart"/>
      <w:r w:rsidRPr="001F548D">
        <w:rPr>
          <w:rFonts w:ascii="Times New Roman" w:hAnsi="Times New Roman" w:cs="Times New Roman"/>
          <w:sz w:val="24"/>
          <w:szCs w:val="24"/>
          <w:lang w:val="en-ID"/>
        </w:rPr>
        <w:t>saya</w:t>
      </w:r>
      <w:proofErr w:type="spellEnd"/>
      <w:r w:rsidRPr="001F548D">
        <w:rPr>
          <w:rFonts w:ascii="Times New Roman" w:hAnsi="Times New Roman" w:cs="Times New Roman"/>
          <w:sz w:val="24"/>
          <w:szCs w:val="24"/>
          <w:lang w:val="en-ID"/>
        </w:rPr>
        <w:t xml:space="preserve"> commit </w:t>
      </w:r>
      <w:proofErr w:type="spellStart"/>
      <w:r w:rsidRPr="001F548D">
        <w:rPr>
          <w:rFonts w:ascii="Times New Roman" w:hAnsi="Times New Roman" w:cs="Times New Roman"/>
          <w:sz w:val="24"/>
          <w:szCs w:val="24"/>
          <w:lang w:val="en-ID"/>
        </w:rPr>
        <w:t>dengan</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pesan</w:t>
      </w:r>
      <w:proofErr w:type="spellEnd"/>
      <w:r w:rsidRPr="001F548D">
        <w:rPr>
          <w:rFonts w:ascii="Times New Roman" w:hAnsi="Times New Roman" w:cs="Times New Roman"/>
          <w:sz w:val="24"/>
          <w:szCs w:val="24"/>
          <w:lang w:val="en-ID"/>
        </w:rPr>
        <w:t xml:space="preserve"> detail pada branch fitur-minggu9.</w:t>
      </w:r>
    </w:p>
    <w:p w14:paraId="279F0DE1" w14:textId="77777777" w:rsidR="001F548D" w:rsidRPr="001F548D" w:rsidRDefault="001F548D" w:rsidP="001F548D">
      <w:pPr>
        <w:numPr>
          <w:ilvl w:val="0"/>
          <w:numId w:val="16"/>
        </w:numPr>
        <w:jc w:val="both"/>
        <w:rPr>
          <w:rFonts w:ascii="Times New Roman" w:hAnsi="Times New Roman" w:cs="Times New Roman"/>
          <w:sz w:val="24"/>
          <w:szCs w:val="24"/>
          <w:lang w:val="en-ID"/>
        </w:rPr>
      </w:pPr>
      <w:proofErr w:type="spellStart"/>
      <w:r w:rsidRPr="001F548D">
        <w:rPr>
          <w:rFonts w:ascii="Times New Roman" w:hAnsi="Times New Roman" w:cs="Times New Roman"/>
          <w:sz w:val="24"/>
          <w:szCs w:val="24"/>
          <w:lang w:val="en-ID"/>
        </w:rPr>
        <w:t>Setelah</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melalui</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tahap</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tes</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saya</w:t>
      </w:r>
      <w:proofErr w:type="spellEnd"/>
      <w:r w:rsidRPr="001F548D">
        <w:rPr>
          <w:rFonts w:ascii="Times New Roman" w:hAnsi="Times New Roman" w:cs="Times New Roman"/>
          <w:sz w:val="24"/>
          <w:szCs w:val="24"/>
          <w:lang w:val="en-ID"/>
        </w:rPr>
        <w:t xml:space="preserve"> merge </w:t>
      </w:r>
      <w:proofErr w:type="spellStart"/>
      <w:r w:rsidRPr="001F548D">
        <w:rPr>
          <w:rFonts w:ascii="Times New Roman" w:hAnsi="Times New Roman" w:cs="Times New Roman"/>
          <w:sz w:val="24"/>
          <w:szCs w:val="24"/>
          <w:lang w:val="en-ID"/>
        </w:rPr>
        <w:t>ke</w:t>
      </w:r>
      <w:proofErr w:type="spellEnd"/>
      <w:r w:rsidRPr="001F548D">
        <w:rPr>
          <w:rFonts w:ascii="Times New Roman" w:hAnsi="Times New Roman" w:cs="Times New Roman"/>
          <w:sz w:val="24"/>
          <w:szCs w:val="24"/>
          <w:lang w:val="en-ID"/>
        </w:rPr>
        <w:t xml:space="preserve"> branch </w:t>
      </w:r>
      <w:proofErr w:type="spellStart"/>
      <w:r w:rsidRPr="001F548D">
        <w:rPr>
          <w:rFonts w:ascii="Times New Roman" w:hAnsi="Times New Roman" w:cs="Times New Roman"/>
          <w:sz w:val="24"/>
          <w:szCs w:val="24"/>
          <w:lang w:val="en-ID"/>
        </w:rPr>
        <w:t>utama</w:t>
      </w:r>
      <w:proofErr w:type="spellEnd"/>
      <w:r w:rsidRPr="001F548D">
        <w:rPr>
          <w:rFonts w:ascii="Times New Roman" w:hAnsi="Times New Roman" w:cs="Times New Roman"/>
          <w:sz w:val="24"/>
          <w:szCs w:val="24"/>
          <w:lang w:val="en-ID"/>
        </w:rPr>
        <w:t xml:space="preserve"> (main) dan update changelog </w:t>
      </w:r>
      <w:proofErr w:type="spellStart"/>
      <w:r w:rsidRPr="001F548D">
        <w:rPr>
          <w:rFonts w:ascii="Times New Roman" w:hAnsi="Times New Roman" w:cs="Times New Roman"/>
          <w:sz w:val="24"/>
          <w:szCs w:val="24"/>
          <w:lang w:val="en-ID"/>
        </w:rPr>
        <w:t>proyek</w:t>
      </w:r>
      <w:proofErr w:type="spellEnd"/>
      <w:r w:rsidRPr="001F548D">
        <w:rPr>
          <w:rFonts w:ascii="Times New Roman" w:hAnsi="Times New Roman" w:cs="Times New Roman"/>
          <w:sz w:val="24"/>
          <w:szCs w:val="24"/>
          <w:lang w:val="en-ID"/>
        </w:rPr>
        <w:t>.</w:t>
      </w:r>
    </w:p>
    <w:p w14:paraId="1BE449FB" w14:textId="77777777" w:rsidR="001F548D" w:rsidRPr="001F548D" w:rsidRDefault="001F548D" w:rsidP="001F548D">
      <w:pPr>
        <w:jc w:val="both"/>
        <w:rPr>
          <w:rFonts w:ascii="Times New Roman" w:hAnsi="Times New Roman" w:cs="Times New Roman"/>
          <w:sz w:val="24"/>
          <w:szCs w:val="24"/>
          <w:lang w:val="en-ID"/>
        </w:rPr>
      </w:pPr>
      <w:r w:rsidRPr="001F548D">
        <w:rPr>
          <w:rFonts w:ascii="Times New Roman" w:hAnsi="Times New Roman" w:cs="Times New Roman"/>
          <w:sz w:val="24"/>
          <w:szCs w:val="24"/>
          <w:lang w:val="en-ID"/>
        </w:rPr>
        <w:pict w14:anchorId="7EE6BCB3">
          <v:rect id="_x0000_i1044" style="width:0;height:1.5pt" o:hralign="center" o:hrstd="t" o:hr="t" fillcolor="#a0a0a0" stroked="f"/>
        </w:pict>
      </w:r>
    </w:p>
    <w:p w14:paraId="1FF6E279" w14:textId="77777777" w:rsidR="001F548D" w:rsidRPr="001F548D" w:rsidRDefault="001F548D" w:rsidP="001F548D">
      <w:pPr>
        <w:jc w:val="both"/>
        <w:rPr>
          <w:rFonts w:ascii="Times New Roman" w:hAnsi="Times New Roman" w:cs="Times New Roman"/>
          <w:b/>
          <w:bCs/>
          <w:sz w:val="24"/>
          <w:szCs w:val="24"/>
          <w:lang w:val="en-ID"/>
        </w:rPr>
      </w:pPr>
      <w:r w:rsidRPr="001F548D">
        <w:rPr>
          <w:rFonts w:ascii="Times New Roman" w:hAnsi="Times New Roman" w:cs="Times New Roman"/>
          <w:b/>
          <w:bCs/>
          <w:sz w:val="24"/>
          <w:szCs w:val="24"/>
          <w:lang w:val="en-ID"/>
        </w:rPr>
        <w:t xml:space="preserve">Tools &amp; </w:t>
      </w:r>
      <w:proofErr w:type="spellStart"/>
      <w:r w:rsidRPr="001F548D">
        <w:rPr>
          <w:rFonts w:ascii="Times New Roman" w:hAnsi="Times New Roman" w:cs="Times New Roman"/>
          <w:b/>
          <w:bCs/>
          <w:sz w:val="24"/>
          <w:szCs w:val="24"/>
          <w:lang w:val="en-ID"/>
        </w:rPr>
        <w:t>Teknologi</w:t>
      </w:r>
      <w:proofErr w:type="spellEnd"/>
    </w:p>
    <w:p w14:paraId="5D5B0FF3" w14:textId="77777777" w:rsidR="001F548D" w:rsidRPr="001F548D" w:rsidRDefault="001F548D" w:rsidP="001F548D">
      <w:pPr>
        <w:numPr>
          <w:ilvl w:val="0"/>
          <w:numId w:val="17"/>
        </w:numPr>
        <w:jc w:val="both"/>
        <w:rPr>
          <w:rFonts w:ascii="Times New Roman" w:hAnsi="Times New Roman" w:cs="Times New Roman"/>
          <w:sz w:val="24"/>
          <w:szCs w:val="24"/>
          <w:lang w:val="en-ID"/>
        </w:rPr>
      </w:pPr>
      <w:r w:rsidRPr="001F548D">
        <w:rPr>
          <w:rFonts w:ascii="Times New Roman" w:hAnsi="Times New Roman" w:cs="Times New Roman"/>
          <w:sz w:val="24"/>
          <w:szCs w:val="24"/>
          <w:lang w:val="en-ID"/>
        </w:rPr>
        <w:t>Laravel 10</w:t>
      </w:r>
    </w:p>
    <w:p w14:paraId="097FCEDF" w14:textId="77777777" w:rsidR="001F548D" w:rsidRPr="001F548D" w:rsidRDefault="001F548D" w:rsidP="001F548D">
      <w:pPr>
        <w:numPr>
          <w:ilvl w:val="0"/>
          <w:numId w:val="17"/>
        </w:numPr>
        <w:jc w:val="both"/>
        <w:rPr>
          <w:rFonts w:ascii="Times New Roman" w:hAnsi="Times New Roman" w:cs="Times New Roman"/>
          <w:sz w:val="24"/>
          <w:szCs w:val="24"/>
          <w:lang w:val="en-ID"/>
        </w:rPr>
      </w:pPr>
      <w:r w:rsidRPr="001F548D">
        <w:rPr>
          <w:rFonts w:ascii="Times New Roman" w:hAnsi="Times New Roman" w:cs="Times New Roman"/>
          <w:sz w:val="24"/>
          <w:szCs w:val="24"/>
          <w:lang w:val="en-ID"/>
        </w:rPr>
        <w:t>MySQL 8</w:t>
      </w:r>
    </w:p>
    <w:p w14:paraId="07300294" w14:textId="77777777" w:rsidR="001F548D" w:rsidRPr="001F548D" w:rsidRDefault="001F548D" w:rsidP="001F548D">
      <w:pPr>
        <w:numPr>
          <w:ilvl w:val="0"/>
          <w:numId w:val="17"/>
        </w:numPr>
        <w:jc w:val="both"/>
        <w:rPr>
          <w:rFonts w:ascii="Times New Roman" w:hAnsi="Times New Roman" w:cs="Times New Roman"/>
          <w:sz w:val="24"/>
          <w:szCs w:val="24"/>
          <w:lang w:val="en-ID"/>
        </w:rPr>
      </w:pPr>
      <w:r w:rsidRPr="001F548D">
        <w:rPr>
          <w:rFonts w:ascii="Times New Roman" w:hAnsi="Times New Roman" w:cs="Times New Roman"/>
          <w:sz w:val="24"/>
          <w:szCs w:val="24"/>
          <w:lang w:val="en-ID"/>
        </w:rPr>
        <w:t>GitHub</w:t>
      </w:r>
    </w:p>
    <w:p w14:paraId="57DF98C5" w14:textId="77777777" w:rsidR="001F548D" w:rsidRPr="001F548D" w:rsidRDefault="001F548D" w:rsidP="001F548D">
      <w:pPr>
        <w:numPr>
          <w:ilvl w:val="0"/>
          <w:numId w:val="17"/>
        </w:numPr>
        <w:jc w:val="both"/>
        <w:rPr>
          <w:rFonts w:ascii="Times New Roman" w:hAnsi="Times New Roman" w:cs="Times New Roman"/>
          <w:sz w:val="24"/>
          <w:szCs w:val="24"/>
          <w:lang w:val="en-ID"/>
        </w:rPr>
      </w:pPr>
      <w:r w:rsidRPr="001F548D">
        <w:rPr>
          <w:rFonts w:ascii="Times New Roman" w:hAnsi="Times New Roman" w:cs="Times New Roman"/>
          <w:sz w:val="24"/>
          <w:szCs w:val="24"/>
          <w:lang w:val="en-ID"/>
        </w:rPr>
        <w:t>Postman</w:t>
      </w:r>
    </w:p>
    <w:p w14:paraId="37F48F77" w14:textId="77777777" w:rsidR="001F548D" w:rsidRPr="001F548D" w:rsidRDefault="001F548D" w:rsidP="001F548D">
      <w:pPr>
        <w:numPr>
          <w:ilvl w:val="0"/>
          <w:numId w:val="17"/>
        </w:numPr>
        <w:jc w:val="both"/>
        <w:rPr>
          <w:rFonts w:ascii="Times New Roman" w:hAnsi="Times New Roman" w:cs="Times New Roman"/>
          <w:sz w:val="24"/>
          <w:szCs w:val="24"/>
          <w:lang w:val="en-ID"/>
        </w:rPr>
      </w:pPr>
      <w:r w:rsidRPr="001F548D">
        <w:rPr>
          <w:rFonts w:ascii="Times New Roman" w:hAnsi="Times New Roman" w:cs="Times New Roman"/>
          <w:sz w:val="24"/>
          <w:szCs w:val="24"/>
          <w:lang w:val="en-ID"/>
        </w:rPr>
        <w:t>Tailwind CSS (</w:t>
      </w:r>
      <w:proofErr w:type="spellStart"/>
      <w:r w:rsidRPr="001F548D">
        <w:rPr>
          <w:rFonts w:ascii="Times New Roman" w:hAnsi="Times New Roman" w:cs="Times New Roman"/>
          <w:sz w:val="24"/>
          <w:szCs w:val="24"/>
          <w:lang w:val="en-ID"/>
        </w:rPr>
        <w:t>untuk</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penyesuaian</w:t>
      </w:r>
      <w:proofErr w:type="spellEnd"/>
      <w:r w:rsidRPr="001F548D">
        <w:rPr>
          <w:rFonts w:ascii="Times New Roman" w:hAnsi="Times New Roman" w:cs="Times New Roman"/>
          <w:sz w:val="24"/>
          <w:szCs w:val="24"/>
          <w:lang w:val="en-ID"/>
        </w:rPr>
        <w:t xml:space="preserve"> UI)</w:t>
      </w:r>
    </w:p>
    <w:p w14:paraId="3C30902A" w14:textId="77777777" w:rsidR="001F548D" w:rsidRPr="001F548D" w:rsidRDefault="001F548D" w:rsidP="001F548D">
      <w:pPr>
        <w:jc w:val="both"/>
        <w:rPr>
          <w:rFonts w:ascii="Times New Roman" w:hAnsi="Times New Roman" w:cs="Times New Roman"/>
          <w:sz w:val="24"/>
          <w:szCs w:val="24"/>
          <w:lang w:val="en-ID"/>
        </w:rPr>
      </w:pPr>
      <w:r w:rsidRPr="001F548D">
        <w:rPr>
          <w:rFonts w:ascii="Times New Roman" w:hAnsi="Times New Roman" w:cs="Times New Roman"/>
          <w:sz w:val="24"/>
          <w:szCs w:val="24"/>
          <w:lang w:val="en-ID"/>
        </w:rPr>
        <w:pict w14:anchorId="74E21C28">
          <v:rect id="_x0000_i1045" style="width:0;height:1.5pt" o:hralign="center" o:hrstd="t" o:hr="t" fillcolor="#a0a0a0" stroked="f"/>
        </w:pict>
      </w:r>
    </w:p>
    <w:p w14:paraId="2E175D1F" w14:textId="77777777" w:rsidR="001F548D" w:rsidRPr="001F548D" w:rsidRDefault="001F548D" w:rsidP="001F548D">
      <w:pPr>
        <w:jc w:val="both"/>
        <w:rPr>
          <w:rFonts w:ascii="Times New Roman" w:hAnsi="Times New Roman" w:cs="Times New Roman"/>
          <w:b/>
          <w:bCs/>
          <w:sz w:val="24"/>
          <w:szCs w:val="24"/>
          <w:lang w:val="en-ID"/>
        </w:rPr>
      </w:pPr>
      <w:r w:rsidRPr="001F548D">
        <w:rPr>
          <w:rFonts w:ascii="Times New Roman" w:hAnsi="Times New Roman" w:cs="Times New Roman"/>
          <w:b/>
          <w:bCs/>
          <w:sz w:val="24"/>
          <w:szCs w:val="24"/>
          <w:lang w:val="en-ID"/>
        </w:rPr>
        <w:t>Kesimpulan</w:t>
      </w:r>
    </w:p>
    <w:p w14:paraId="515C3B23" w14:textId="77777777" w:rsidR="001F548D" w:rsidRPr="001F548D" w:rsidRDefault="001F548D" w:rsidP="001F548D">
      <w:pPr>
        <w:jc w:val="both"/>
        <w:rPr>
          <w:rFonts w:ascii="Times New Roman" w:hAnsi="Times New Roman" w:cs="Times New Roman"/>
          <w:sz w:val="24"/>
          <w:szCs w:val="24"/>
          <w:lang w:val="en-ID"/>
        </w:rPr>
      </w:pPr>
      <w:proofErr w:type="spellStart"/>
      <w:r w:rsidRPr="001F548D">
        <w:rPr>
          <w:rFonts w:ascii="Times New Roman" w:hAnsi="Times New Roman" w:cs="Times New Roman"/>
          <w:sz w:val="24"/>
          <w:szCs w:val="24"/>
          <w:lang w:val="en-ID"/>
        </w:rPr>
        <w:t>Minggu</w:t>
      </w:r>
      <w:proofErr w:type="spellEnd"/>
      <w:r w:rsidRPr="001F548D">
        <w:rPr>
          <w:rFonts w:ascii="Times New Roman" w:hAnsi="Times New Roman" w:cs="Times New Roman"/>
          <w:sz w:val="24"/>
          <w:szCs w:val="24"/>
          <w:lang w:val="en-ID"/>
        </w:rPr>
        <w:t xml:space="preserve"> ke-9 </w:t>
      </w:r>
      <w:proofErr w:type="spellStart"/>
      <w:r w:rsidRPr="001F548D">
        <w:rPr>
          <w:rFonts w:ascii="Times New Roman" w:hAnsi="Times New Roman" w:cs="Times New Roman"/>
          <w:sz w:val="24"/>
          <w:szCs w:val="24"/>
          <w:lang w:val="en-ID"/>
        </w:rPr>
        <w:t>ini</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adalah</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fase</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penyempurnaan</w:t>
      </w:r>
      <w:proofErr w:type="spellEnd"/>
      <w:r w:rsidRPr="001F548D">
        <w:rPr>
          <w:rFonts w:ascii="Times New Roman" w:hAnsi="Times New Roman" w:cs="Times New Roman"/>
          <w:sz w:val="24"/>
          <w:szCs w:val="24"/>
          <w:lang w:val="en-ID"/>
        </w:rPr>
        <w:t xml:space="preserve"> visual dan </w:t>
      </w:r>
      <w:proofErr w:type="spellStart"/>
      <w:r w:rsidRPr="001F548D">
        <w:rPr>
          <w:rFonts w:ascii="Times New Roman" w:hAnsi="Times New Roman" w:cs="Times New Roman"/>
          <w:sz w:val="24"/>
          <w:szCs w:val="24"/>
          <w:lang w:val="en-ID"/>
        </w:rPr>
        <w:t>teknis</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dari</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aplikasi</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Dengan</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memperhatikan</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masukan</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pengguna</w:t>
      </w:r>
      <w:proofErr w:type="spellEnd"/>
      <w:r w:rsidRPr="001F548D">
        <w:rPr>
          <w:rFonts w:ascii="Times New Roman" w:hAnsi="Times New Roman" w:cs="Times New Roman"/>
          <w:sz w:val="24"/>
          <w:szCs w:val="24"/>
          <w:lang w:val="en-ID"/>
        </w:rPr>
        <w:t xml:space="preserve"> dan </w:t>
      </w:r>
      <w:proofErr w:type="spellStart"/>
      <w:r w:rsidRPr="001F548D">
        <w:rPr>
          <w:rFonts w:ascii="Times New Roman" w:hAnsi="Times New Roman" w:cs="Times New Roman"/>
          <w:sz w:val="24"/>
          <w:szCs w:val="24"/>
          <w:lang w:val="en-ID"/>
        </w:rPr>
        <w:t>meningkatkan</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kenyamanan</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penggunaan</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aplikasi</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menjadi</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lebih</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siap</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untuk</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digunakan</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dalam</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skala</w:t>
      </w:r>
      <w:proofErr w:type="spellEnd"/>
      <w:r w:rsidRPr="001F548D">
        <w:rPr>
          <w:rFonts w:ascii="Times New Roman" w:hAnsi="Times New Roman" w:cs="Times New Roman"/>
          <w:sz w:val="24"/>
          <w:szCs w:val="24"/>
          <w:lang w:val="en-ID"/>
        </w:rPr>
        <w:t xml:space="preserve"> yang </w:t>
      </w:r>
      <w:proofErr w:type="spellStart"/>
      <w:r w:rsidRPr="001F548D">
        <w:rPr>
          <w:rFonts w:ascii="Times New Roman" w:hAnsi="Times New Roman" w:cs="Times New Roman"/>
          <w:sz w:val="24"/>
          <w:szCs w:val="24"/>
          <w:lang w:val="en-ID"/>
        </w:rPr>
        <w:t>lebih</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luas</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Minggu</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depan</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akan</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difokuskan</w:t>
      </w:r>
      <w:proofErr w:type="spellEnd"/>
      <w:r w:rsidRPr="001F548D">
        <w:rPr>
          <w:rFonts w:ascii="Times New Roman" w:hAnsi="Times New Roman" w:cs="Times New Roman"/>
          <w:sz w:val="24"/>
          <w:szCs w:val="24"/>
          <w:lang w:val="en-ID"/>
        </w:rPr>
        <w:t xml:space="preserve"> pada </w:t>
      </w:r>
      <w:proofErr w:type="spellStart"/>
      <w:r w:rsidRPr="001F548D">
        <w:rPr>
          <w:rFonts w:ascii="Times New Roman" w:hAnsi="Times New Roman" w:cs="Times New Roman"/>
          <w:sz w:val="24"/>
          <w:szCs w:val="24"/>
          <w:lang w:val="en-ID"/>
        </w:rPr>
        <w:t>finalisasi</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dokumentasi</w:t>
      </w:r>
      <w:proofErr w:type="spellEnd"/>
      <w:r w:rsidRPr="001F548D">
        <w:rPr>
          <w:rFonts w:ascii="Times New Roman" w:hAnsi="Times New Roman" w:cs="Times New Roman"/>
          <w:sz w:val="24"/>
          <w:szCs w:val="24"/>
          <w:lang w:val="en-ID"/>
        </w:rPr>
        <w:t xml:space="preserve"> </w:t>
      </w:r>
      <w:proofErr w:type="spellStart"/>
      <w:r w:rsidRPr="001F548D">
        <w:rPr>
          <w:rFonts w:ascii="Times New Roman" w:hAnsi="Times New Roman" w:cs="Times New Roman"/>
          <w:sz w:val="24"/>
          <w:szCs w:val="24"/>
          <w:lang w:val="en-ID"/>
        </w:rPr>
        <w:t>teknis</w:t>
      </w:r>
      <w:proofErr w:type="spellEnd"/>
      <w:r w:rsidRPr="001F548D">
        <w:rPr>
          <w:rFonts w:ascii="Times New Roman" w:hAnsi="Times New Roman" w:cs="Times New Roman"/>
          <w:sz w:val="24"/>
          <w:szCs w:val="24"/>
          <w:lang w:val="en-ID"/>
        </w:rPr>
        <w:t xml:space="preserve"> dan user manual.</w:t>
      </w:r>
    </w:p>
    <w:p w14:paraId="579366BF" w14:textId="56B17073" w:rsidR="00B93CA2" w:rsidRPr="008156DF" w:rsidRDefault="00B93CA2" w:rsidP="00480A11">
      <w:pPr>
        <w:jc w:val="both"/>
        <w:rPr>
          <w:rFonts w:ascii="Times New Roman" w:hAnsi="Times New Roman" w:cs="Times New Roman"/>
          <w:sz w:val="24"/>
          <w:szCs w:val="24"/>
          <w:lang w:val="en-ID"/>
        </w:rPr>
      </w:pPr>
    </w:p>
    <w:sectPr w:rsidR="00B93CA2" w:rsidRPr="008156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286532"/>
    <w:multiLevelType w:val="multilevel"/>
    <w:tmpl w:val="ED1C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6C3DBF"/>
    <w:multiLevelType w:val="multilevel"/>
    <w:tmpl w:val="27624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5A6558"/>
    <w:multiLevelType w:val="multilevel"/>
    <w:tmpl w:val="5B6E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5037AA"/>
    <w:multiLevelType w:val="hybridMultilevel"/>
    <w:tmpl w:val="5EDA53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B71584A"/>
    <w:multiLevelType w:val="multilevel"/>
    <w:tmpl w:val="A26C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896EEE"/>
    <w:multiLevelType w:val="multilevel"/>
    <w:tmpl w:val="D454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FA4C8E"/>
    <w:multiLevelType w:val="multilevel"/>
    <w:tmpl w:val="745C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9768AB"/>
    <w:multiLevelType w:val="multilevel"/>
    <w:tmpl w:val="4720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6742358">
    <w:abstractNumId w:val="8"/>
  </w:num>
  <w:num w:numId="2" w16cid:durableId="2092924481">
    <w:abstractNumId w:val="6"/>
  </w:num>
  <w:num w:numId="3" w16cid:durableId="799878252">
    <w:abstractNumId w:val="5"/>
  </w:num>
  <w:num w:numId="4" w16cid:durableId="622350125">
    <w:abstractNumId w:val="4"/>
  </w:num>
  <w:num w:numId="5" w16cid:durableId="76707280">
    <w:abstractNumId w:val="7"/>
  </w:num>
  <w:num w:numId="6" w16cid:durableId="822812110">
    <w:abstractNumId w:val="3"/>
  </w:num>
  <w:num w:numId="7" w16cid:durableId="856043891">
    <w:abstractNumId w:val="2"/>
  </w:num>
  <w:num w:numId="8" w16cid:durableId="1234660647">
    <w:abstractNumId w:val="1"/>
  </w:num>
  <w:num w:numId="9" w16cid:durableId="163017987">
    <w:abstractNumId w:val="0"/>
  </w:num>
  <w:num w:numId="10" w16cid:durableId="988901302">
    <w:abstractNumId w:val="12"/>
  </w:num>
  <w:num w:numId="11" w16cid:durableId="1238783197">
    <w:abstractNumId w:val="10"/>
  </w:num>
  <w:num w:numId="12" w16cid:durableId="307244812">
    <w:abstractNumId w:val="13"/>
  </w:num>
  <w:num w:numId="13" w16cid:durableId="536159336">
    <w:abstractNumId w:val="14"/>
  </w:num>
  <w:num w:numId="14" w16cid:durableId="273904130">
    <w:abstractNumId w:val="15"/>
  </w:num>
  <w:num w:numId="15" w16cid:durableId="2089497326">
    <w:abstractNumId w:val="16"/>
  </w:num>
  <w:num w:numId="16" w16cid:durableId="1640182831">
    <w:abstractNumId w:val="9"/>
  </w:num>
  <w:num w:numId="17" w16cid:durableId="12597553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015"/>
    <w:rsid w:val="00034616"/>
    <w:rsid w:val="0006063C"/>
    <w:rsid w:val="0015074B"/>
    <w:rsid w:val="001A1084"/>
    <w:rsid w:val="001F548D"/>
    <w:rsid w:val="00220867"/>
    <w:rsid w:val="0029639D"/>
    <w:rsid w:val="00326F90"/>
    <w:rsid w:val="00480A11"/>
    <w:rsid w:val="00497AE0"/>
    <w:rsid w:val="005938E4"/>
    <w:rsid w:val="005F6A12"/>
    <w:rsid w:val="00634F23"/>
    <w:rsid w:val="007005B2"/>
    <w:rsid w:val="007C5E1B"/>
    <w:rsid w:val="008156DF"/>
    <w:rsid w:val="0098359E"/>
    <w:rsid w:val="00A8393E"/>
    <w:rsid w:val="00AA1D8D"/>
    <w:rsid w:val="00B47730"/>
    <w:rsid w:val="00B93CA2"/>
    <w:rsid w:val="00CB0664"/>
    <w:rsid w:val="00CC23CE"/>
    <w:rsid w:val="00FC5C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959ECA"/>
  <w14:defaultImageDpi w14:val="300"/>
  <w15:docId w15:val="{18ED26B6-68CF-4D0E-8FA5-26CF60D53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34F23"/>
    <w:rPr>
      <w:color w:val="0000FF" w:themeColor="hyperlink"/>
      <w:u w:val="single"/>
    </w:rPr>
  </w:style>
  <w:style w:type="character" w:styleId="UnresolvedMention">
    <w:name w:val="Unresolved Mention"/>
    <w:basedOn w:val="DefaultParagraphFont"/>
    <w:uiPriority w:val="99"/>
    <w:semiHidden/>
    <w:unhideWhenUsed/>
    <w:rsid w:val="00634F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3068">
      <w:bodyDiv w:val="1"/>
      <w:marLeft w:val="0"/>
      <w:marRight w:val="0"/>
      <w:marTop w:val="0"/>
      <w:marBottom w:val="0"/>
      <w:divBdr>
        <w:top w:val="none" w:sz="0" w:space="0" w:color="auto"/>
        <w:left w:val="none" w:sz="0" w:space="0" w:color="auto"/>
        <w:bottom w:val="none" w:sz="0" w:space="0" w:color="auto"/>
        <w:right w:val="none" w:sz="0" w:space="0" w:color="auto"/>
      </w:divBdr>
    </w:div>
    <w:div w:id="491262124">
      <w:bodyDiv w:val="1"/>
      <w:marLeft w:val="0"/>
      <w:marRight w:val="0"/>
      <w:marTop w:val="0"/>
      <w:marBottom w:val="0"/>
      <w:divBdr>
        <w:top w:val="none" w:sz="0" w:space="0" w:color="auto"/>
        <w:left w:val="none" w:sz="0" w:space="0" w:color="auto"/>
        <w:bottom w:val="none" w:sz="0" w:space="0" w:color="auto"/>
        <w:right w:val="none" w:sz="0" w:space="0" w:color="auto"/>
      </w:divBdr>
    </w:div>
    <w:div w:id="1421179498">
      <w:bodyDiv w:val="1"/>
      <w:marLeft w:val="0"/>
      <w:marRight w:val="0"/>
      <w:marTop w:val="0"/>
      <w:marBottom w:val="0"/>
      <w:divBdr>
        <w:top w:val="none" w:sz="0" w:space="0" w:color="auto"/>
        <w:left w:val="none" w:sz="0" w:space="0" w:color="auto"/>
        <w:bottom w:val="none" w:sz="0" w:space="0" w:color="auto"/>
        <w:right w:val="none" w:sz="0" w:space="0" w:color="auto"/>
      </w:divBdr>
    </w:div>
    <w:div w:id="20591577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2051</Characters>
  <Application>Microsoft Office Word</Application>
  <DocSecurity>0</DocSecurity>
  <Lines>52</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Roana Ronald</cp:lastModifiedBy>
  <cp:revision>2</cp:revision>
  <cp:lastPrinted>2025-05-23T13:31:00Z</cp:lastPrinted>
  <dcterms:created xsi:type="dcterms:W3CDTF">2025-06-02T14:45:00Z</dcterms:created>
  <dcterms:modified xsi:type="dcterms:W3CDTF">2025-06-02T14:45:00Z</dcterms:modified>
  <cp:category/>
</cp:coreProperties>
</file>